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14FFE" w14:textId="77777777" w:rsidR="00E87793" w:rsidRPr="00802AC1" w:rsidRDefault="00484814" w:rsidP="00A65B08">
      <w:pPr>
        <w:pStyle w:val="Title"/>
        <w:rPr>
          <w:color w:val="auto"/>
        </w:rPr>
      </w:pPr>
      <w:r w:rsidRPr="00802AC1">
        <w:rPr>
          <w:color w:val="auto"/>
        </w:rPr>
        <w:t>Ashish Sunil Zope</w:t>
      </w:r>
    </w:p>
    <w:p w14:paraId="78BCA2E9" w14:textId="134520FC" w:rsidR="0008548F" w:rsidRDefault="00484814" w:rsidP="0079718A">
      <w:pPr>
        <w:spacing w:before="0" w:after="0"/>
        <w:rPr>
          <w:rFonts w:ascii="Calibri" w:hAnsi="Calibri" w:cs="Calibri"/>
          <w:sz w:val="24"/>
          <w:szCs w:val="24"/>
        </w:rPr>
      </w:pPr>
      <w:r w:rsidRPr="00802AC1">
        <w:rPr>
          <w:rFonts w:ascii="Calibri" w:hAnsi="Calibri" w:cs="Calibri"/>
          <w:b/>
          <w:bCs/>
          <w:color w:val="007BB8"/>
          <w:sz w:val="24"/>
          <w:szCs w:val="24"/>
        </w:rPr>
        <w:t>Senior Data Engineer</w:t>
      </w:r>
      <w:r w:rsidR="00E62854" w:rsidRPr="00802AC1">
        <w:rPr>
          <w:rFonts w:ascii="Calibri" w:hAnsi="Calibri" w:cs="Calibri"/>
          <w:b/>
          <w:bCs/>
          <w:color w:val="007BB8"/>
          <w:sz w:val="24"/>
          <w:szCs w:val="24"/>
        </w:rPr>
        <w:t xml:space="preserve"> </w:t>
      </w:r>
      <w:r w:rsidR="00594950" w:rsidRPr="00802AC1">
        <w:rPr>
          <w:rFonts w:ascii="Calibri" w:hAnsi="Calibri" w:cs="Calibri"/>
          <w:b/>
          <w:bCs/>
          <w:color w:val="007BB8"/>
          <w:sz w:val="24"/>
          <w:szCs w:val="24"/>
        </w:rPr>
        <w:t>at Bajaj Finserv Limited, Bengaluru</w:t>
      </w:r>
      <w:r w:rsidRPr="00614E4D">
        <w:rPr>
          <w:rFonts w:ascii="Calibri" w:hAnsi="Calibri" w:cs="Calibri"/>
          <w:sz w:val="24"/>
          <w:szCs w:val="24"/>
        </w:rPr>
        <w:br/>
      </w:r>
      <w:r w:rsidRPr="00614E4D">
        <w:rPr>
          <w:rFonts w:ascii="Segoe UI Emoji" w:hAnsi="Segoe UI Emoji" w:cs="Segoe UI Emoji"/>
          <w:sz w:val="24"/>
          <w:szCs w:val="24"/>
        </w:rPr>
        <w:t>📞</w:t>
      </w:r>
      <w:r w:rsidRPr="00614E4D">
        <w:rPr>
          <w:rFonts w:ascii="Calibri" w:hAnsi="Calibri" w:cs="Calibri"/>
          <w:sz w:val="24"/>
          <w:szCs w:val="24"/>
        </w:rPr>
        <w:t xml:space="preserve"> </w:t>
      </w:r>
      <w:r w:rsidRPr="0008548F">
        <w:rPr>
          <w:rFonts w:ascii="Calibri" w:hAnsi="Calibri" w:cs="Calibri"/>
          <w:sz w:val="24"/>
          <w:szCs w:val="24"/>
        </w:rPr>
        <w:t>+91 7744046830</w:t>
      </w:r>
      <w:r w:rsidR="00594950" w:rsidRPr="0008548F">
        <w:rPr>
          <w:rFonts w:ascii="Calibri" w:hAnsi="Calibri" w:cs="Calibri"/>
          <w:sz w:val="24"/>
          <w:szCs w:val="24"/>
        </w:rPr>
        <w:t xml:space="preserve"> </w:t>
      </w:r>
      <w:r w:rsidR="00614E4D" w:rsidRPr="0008548F">
        <w:rPr>
          <w:rFonts w:ascii="Calibri" w:hAnsi="Calibri" w:cs="Calibri"/>
          <w:sz w:val="24"/>
          <w:szCs w:val="24"/>
        </w:rPr>
        <w:tab/>
      </w:r>
      <w:r w:rsidR="00614E4D" w:rsidRPr="0008548F">
        <w:rPr>
          <w:rFonts w:ascii="Calibri" w:hAnsi="Calibri" w:cs="Calibri"/>
          <w:sz w:val="24"/>
          <w:szCs w:val="24"/>
        </w:rPr>
        <w:tab/>
      </w:r>
      <w:r w:rsidR="00614E4D" w:rsidRPr="0008548F">
        <w:rPr>
          <w:rFonts w:ascii="Calibri" w:hAnsi="Calibri" w:cs="Calibri"/>
          <w:sz w:val="24"/>
          <w:szCs w:val="24"/>
        </w:rPr>
        <w:tab/>
      </w:r>
      <w:r w:rsidRPr="0008548F">
        <w:rPr>
          <w:rFonts w:ascii="Segoe UI Emoji" w:hAnsi="Segoe UI Emoji" w:cs="Segoe UI Emoji"/>
          <w:sz w:val="24"/>
          <w:szCs w:val="24"/>
        </w:rPr>
        <w:t>✉️</w:t>
      </w:r>
      <w:r w:rsidRPr="0008548F">
        <w:rPr>
          <w:rFonts w:ascii="Calibri" w:hAnsi="Calibri" w:cs="Calibri"/>
          <w:sz w:val="24"/>
          <w:szCs w:val="24"/>
        </w:rPr>
        <w:t xml:space="preserve"> </w:t>
      </w:r>
      <w:hyperlink r:id="rId6" w:history="1">
        <w:r w:rsidR="00614E4D" w:rsidRPr="00F912D8">
          <w:rPr>
            <w:rStyle w:val="Hyperlink"/>
            <w:rFonts w:ascii="Calibri" w:hAnsi="Calibri" w:cs="Calibri"/>
            <w:color w:val="007BB8"/>
            <w:sz w:val="24"/>
            <w:szCs w:val="24"/>
            <w:u w:val="none"/>
          </w:rPr>
          <w:t>zope17zope@gmail.com</w:t>
        </w:r>
      </w:hyperlink>
      <w:r w:rsidR="00614E4D" w:rsidRPr="00F912D8">
        <w:rPr>
          <w:rFonts w:ascii="Calibri" w:hAnsi="Calibri" w:cs="Calibri"/>
          <w:color w:val="007BB8"/>
          <w:sz w:val="24"/>
          <w:szCs w:val="24"/>
        </w:rPr>
        <w:tab/>
      </w:r>
      <w:r w:rsidR="00614E4D" w:rsidRPr="0008548F">
        <w:rPr>
          <w:rFonts w:ascii="Calibri" w:hAnsi="Calibri" w:cs="Calibri"/>
          <w:sz w:val="24"/>
          <w:szCs w:val="24"/>
        </w:rPr>
        <w:tab/>
      </w:r>
      <w:r w:rsidR="00614E4D" w:rsidRPr="0008548F">
        <w:rPr>
          <w:rFonts w:ascii="Segoe UI Emoji" w:hAnsi="Segoe UI Emoji" w:cs="Segoe UI Emoji"/>
          <w:color w:val="282829"/>
          <w:sz w:val="24"/>
          <w:szCs w:val="24"/>
          <w:shd w:val="clear" w:color="auto" w:fill="FFFFFF"/>
        </w:rPr>
        <w:t>🏠</w:t>
      </w:r>
      <w:r w:rsidR="00614E4D" w:rsidRPr="0008548F">
        <w:rPr>
          <w:rFonts w:ascii="Calibri" w:hAnsi="Calibri" w:cs="Calibri"/>
          <w:color w:val="282829"/>
          <w:sz w:val="24"/>
          <w:szCs w:val="24"/>
          <w:shd w:val="clear" w:color="auto" w:fill="FFFFFF"/>
        </w:rPr>
        <w:t xml:space="preserve"> </w:t>
      </w:r>
      <w:r w:rsidR="00614E4D" w:rsidRPr="0008548F">
        <w:rPr>
          <w:rFonts w:ascii="Calibri" w:hAnsi="Calibri" w:cs="Calibri"/>
          <w:sz w:val="24"/>
          <w:szCs w:val="24"/>
        </w:rPr>
        <w:t>Bengaluru, Karnataka, India</w:t>
      </w:r>
    </w:p>
    <w:p w14:paraId="658FE038" w14:textId="232CAE05" w:rsidR="004D3C92" w:rsidRPr="0008548F" w:rsidRDefault="0079718A" w:rsidP="0079718A">
      <w:pPr>
        <w:spacing w:before="0" w:after="0"/>
        <w:rPr>
          <w:rFonts w:ascii="Calibri" w:hAnsi="Calibri" w:cs="Calibri"/>
          <w:color w:val="000000" w:themeColor="text1"/>
          <w:sz w:val="24"/>
          <w:szCs w:val="24"/>
        </w:rPr>
      </w:pPr>
      <w:hyperlink r:id="rId7" w:history="1">
        <w:r w:rsidRPr="00F912D8">
          <w:rPr>
            <w:rStyle w:val="Hyperlink"/>
            <w:rFonts w:ascii="Segoe UI Emoji" w:hAnsi="Segoe UI Emoji" w:cs="Segoe UI Emoji"/>
            <w:color w:val="007BB8"/>
            <w:sz w:val="24"/>
            <w:szCs w:val="24"/>
            <w:u w:val="none"/>
          </w:rPr>
          <w:t>🔗</w:t>
        </w:r>
        <w:r w:rsidRPr="00F912D8">
          <w:rPr>
            <w:rStyle w:val="Hyperlink"/>
            <w:rFonts w:ascii="Calibri" w:hAnsi="Calibri" w:cs="Calibri"/>
            <w:color w:val="007BB8"/>
            <w:sz w:val="24"/>
            <w:szCs w:val="24"/>
            <w:u w:val="none"/>
          </w:rPr>
          <w:t xml:space="preserve"> LinkedIn</w:t>
        </w:r>
      </w:hyperlink>
      <w:r w:rsidR="004D3C92" w:rsidRPr="00F912D8">
        <w:rPr>
          <w:rFonts w:ascii="Calibri" w:hAnsi="Calibri" w:cs="Calibri"/>
          <w:color w:val="007BB8"/>
          <w:sz w:val="24"/>
          <w:szCs w:val="24"/>
        </w:rPr>
        <w:t xml:space="preserve">: </w:t>
      </w:r>
      <w:hyperlink r:id="rId8" w:history="1">
        <w:r w:rsidR="004D3C92" w:rsidRPr="0008548F">
          <w:rPr>
            <w:rStyle w:val="Hyperlink"/>
            <w:rFonts w:ascii="Calibri" w:hAnsi="Calibri" w:cs="Calibri"/>
            <w:color w:val="000000" w:themeColor="text1"/>
            <w:sz w:val="24"/>
            <w:szCs w:val="24"/>
            <w:u w:val="none"/>
          </w:rPr>
          <w:t>https://www.linkedin.com/in/ashish-zope-627628169/</w:t>
        </w:r>
      </w:hyperlink>
    </w:p>
    <w:p w14:paraId="19556B3E" w14:textId="36762415" w:rsidR="00E87793" w:rsidRPr="0008548F" w:rsidRDefault="004D3C92" w:rsidP="0079718A">
      <w:pPr>
        <w:spacing w:before="0" w:after="0"/>
        <w:rPr>
          <w:rFonts w:ascii="Calibri" w:hAnsi="Calibri" w:cs="Calibri"/>
          <w:sz w:val="24"/>
          <w:szCs w:val="24"/>
        </w:rPr>
      </w:pPr>
      <w:hyperlink r:id="rId9" w:history="1">
        <w:r w:rsidRPr="00F912D8">
          <w:rPr>
            <w:rStyle w:val="Hyperlink"/>
            <w:rFonts w:ascii="Segoe UI Emoji" w:hAnsi="Segoe UI Emoji" w:cs="Segoe UI Emoji"/>
            <w:color w:val="007BB8"/>
            <w:sz w:val="24"/>
            <w:szCs w:val="24"/>
            <w:u w:val="none"/>
          </w:rPr>
          <w:t>🌐</w:t>
        </w:r>
        <w:r w:rsidRPr="00F912D8">
          <w:rPr>
            <w:rStyle w:val="Hyperlink"/>
            <w:rFonts w:ascii="Calibri" w:hAnsi="Calibri" w:cs="Calibri"/>
            <w:color w:val="007BB8"/>
            <w:sz w:val="24"/>
            <w:szCs w:val="24"/>
            <w:u w:val="none"/>
          </w:rPr>
          <w:t xml:space="preserve"> Portfolio</w:t>
        </w:r>
      </w:hyperlink>
      <w:r w:rsidRPr="0008548F">
        <w:rPr>
          <w:rFonts w:ascii="Calibri" w:hAnsi="Calibri" w:cs="Calibri"/>
          <w:sz w:val="24"/>
          <w:szCs w:val="24"/>
        </w:rPr>
        <w:t>: https://ashishzope-1996.github.io/ashish</w:t>
      </w:r>
    </w:p>
    <w:p w14:paraId="7CFFF1D3" w14:textId="1D1E5EBD" w:rsidR="00E87793" w:rsidRPr="004D3C92" w:rsidRDefault="00484814">
      <w:pPr>
        <w:pStyle w:val="Heading2"/>
        <w:rPr>
          <w:b/>
          <w:bCs/>
        </w:rPr>
      </w:pPr>
      <w:r w:rsidRPr="004D3C92">
        <w:rPr>
          <w:b/>
          <w:bCs/>
        </w:rPr>
        <w:t>Professional Summary</w:t>
      </w:r>
    </w:p>
    <w:p w14:paraId="5DA62069" w14:textId="77777777" w:rsidR="0023109D" w:rsidRPr="00721D84" w:rsidRDefault="0023109D" w:rsidP="0023109D">
      <w:pPr>
        <w:pStyle w:val="ListParagraph"/>
        <w:spacing w:after="0"/>
        <w:ind w:left="360"/>
        <w:rPr>
          <w:rFonts w:ascii="Calibri" w:hAnsi="Calibri" w:cs="Calibri"/>
          <w:sz w:val="10"/>
          <w:szCs w:val="10"/>
        </w:rPr>
      </w:pPr>
    </w:p>
    <w:p w14:paraId="01ED36B9" w14:textId="1F2B9ACA" w:rsidR="00E87793" w:rsidRPr="0008548F" w:rsidRDefault="00484814" w:rsidP="0023109D">
      <w:pPr>
        <w:ind w:firstLine="720"/>
        <w:jc w:val="both"/>
        <w:rPr>
          <w:rFonts w:ascii="Calibri" w:hAnsi="Calibri" w:cs="Calibri"/>
          <w:sz w:val="24"/>
          <w:szCs w:val="24"/>
        </w:rPr>
      </w:pPr>
      <w:r w:rsidRPr="0008548F">
        <w:rPr>
          <w:rFonts w:ascii="Calibri" w:hAnsi="Calibri" w:cs="Calibri"/>
          <w:sz w:val="24"/>
          <w:szCs w:val="24"/>
        </w:rPr>
        <w:t xml:space="preserve">Senior Data Engineer with </w:t>
      </w:r>
      <w:r w:rsidR="00614E4D" w:rsidRPr="0008548F">
        <w:rPr>
          <w:rFonts w:ascii="Calibri" w:hAnsi="Calibri" w:cs="Calibri"/>
          <w:sz w:val="24"/>
          <w:szCs w:val="24"/>
        </w:rPr>
        <w:t>5</w:t>
      </w:r>
      <w:r w:rsidRPr="0008548F">
        <w:rPr>
          <w:rFonts w:ascii="Calibri" w:hAnsi="Calibri" w:cs="Calibri"/>
          <w:sz w:val="24"/>
          <w:szCs w:val="24"/>
        </w:rPr>
        <w:t>+ years of hands-on experience building robust ETL pipelines, optimizing data platforms using PostgreSQL, Databricks, and PySpark, and delivering analytics solutions for large-scale financial systems. Recognized for successful end-to-end implementation of KYC and EMI-POD systems, with strong proficiency in SQL, data modeling, and cross-functional collaboration.</w:t>
      </w:r>
    </w:p>
    <w:p w14:paraId="05D0EB8C" w14:textId="53FB0DB6" w:rsidR="00DC49EE" w:rsidRPr="008001C2" w:rsidRDefault="00C1587E" w:rsidP="00C1587E">
      <w:pPr>
        <w:pStyle w:val="Heading2"/>
        <w:rPr>
          <w:caps w:val="0"/>
          <w:spacing w:val="0"/>
        </w:rPr>
      </w:pPr>
      <w:r w:rsidRPr="008001C2">
        <w:rPr>
          <w:b/>
          <w:bCs/>
        </w:rPr>
        <w:t>Education</w:t>
      </w:r>
    </w:p>
    <w:p w14:paraId="1504EE38" w14:textId="77777777" w:rsidR="00721D84" w:rsidRPr="00721D84" w:rsidRDefault="00721D84" w:rsidP="00721D84">
      <w:pPr>
        <w:pStyle w:val="ListParagraph"/>
        <w:spacing w:after="0"/>
        <w:ind w:left="360"/>
        <w:rPr>
          <w:rFonts w:ascii="Calibri" w:hAnsi="Calibri" w:cs="Calibri"/>
          <w:sz w:val="10"/>
          <w:szCs w:val="10"/>
        </w:rPr>
      </w:pPr>
    </w:p>
    <w:p w14:paraId="3B1CB374" w14:textId="2D0C568A" w:rsidR="00B92DA1" w:rsidRPr="0008548F" w:rsidRDefault="000B47D0" w:rsidP="008001C2">
      <w:pPr>
        <w:pStyle w:val="ListParagraph"/>
        <w:numPr>
          <w:ilvl w:val="0"/>
          <w:numId w:val="10"/>
        </w:numPr>
        <w:spacing w:before="0" w:after="0"/>
        <w:rPr>
          <w:rFonts w:ascii="Calibri" w:hAnsi="Calibri" w:cs="Calibri"/>
          <w:sz w:val="24"/>
          <w:szCs w:val="24"/>
        </w:rPr>
      </w:pPr>
      <w:r w:rsidRPr="0008548F">
        <w:rPr>
          <w:rFonts w:ascii="Calibri" w:hAnsi="Calibri" w:cs="Calibri"/>
          <w:sz w:val="24"/>
          <w:szCs w:val="24"/>
        </w:rPr>
        <w:t>PG Diploma in Big Data Analytics (PG-DBDA), Sunbeam Institute – 82.38% – 2021</w:t>
      </w:r>
    </w:p>
    <w:p w14:paraId="23433ACE" w14:textId="3C44EBF4" w:rsidR="00B92DA1" w:rsidRDefault="00B92DA1" w:rsidP="008001C2">
      <w:pPr>
        <w:pStyle w:val="ListParagraph"/>
        <w:numPr>
          <w:ilvl w:val="0"/>
          <w:numId w:val="10"/>
        </w:numPr>
        <w:spacing w:before="0" w:after="0"/>
        <w:rPr>
          <w:rFonts w:ascii="Calibri" w:hAnsi="Calibri" w:cs="Calibri"/>
          <w:sz w:val="24"/>
          <w:szCs w:val="24"/>
        </w:rPr>
      </w:pPr>
      <w:r w:rsidRPr="0008548F">
        <w:rPr>
          <w:rFonts w:ascii="Calibri" w:hAnsi="Calibri" w:cs="Calibri"/>
          <w:sz w:val="24"/>
          <w:szCs w:val="24"/>
        </w:rPr>
        <w:t>B.E. in Electrical Engineering, SSBT's College of Engineering – CGPA: 7.8 – 2019</w:t>
      </w:r>
    </w:p>
    <w:p w14:paraId="2C2FE746" w14:textId="77777777" w:rsidR="00721D84" w:rsidRPr="00721D84" w:rsidRDefault="00721D84" w:rsidP="00721D84">
      <w:pPr>
        <w:pStyle w:val="ListParagraph"/>
        <w:spacing w:after="0"/>
        <w:ind w:left="360"/>
        <w:rPr>
          <w:rFonts w:ascii="Calibri" w:hAnsi="Calibri" w:cs="Calibri"/>
          <w:sz w:val="10"/>
          <w:szCs w:val="10"/>
        </w:rPr>
      </w:pPr>
    </w:p>
    <w:p w14:paraId="04590F7B" w14:textId="32B79D5E" w:rsidR="00E87793" w:rsidRPr="008001C2" w:rsidRDefault="00484814">
      <w:pPr>
        <w:pStyle w:val="Heading2"/>
        <w:rPr>
          <w:b/>
          <w:bCs/>
        </w:rPr>
      </w:pPr>
      <w:r w:rsidRPr="008001C2">
        <w:rPr>
          <w:b/>
          <w:bCs/>
        </w:rPr>
        <w:t>Technical Skills</w:t>
      </w:r>
    </w:p>
    <w:p w14:paraId="6880C8F3" w14:textId="77777777" w:rsidR="00721D84" w:rsidRPr="00721D84" w:rsidRDefault="00721D84" w:rsidP="00721D84">
      <w:pPr>
        <w:pStyle w:val="ListParagraph"/>
        <w:spacing w:after="0"/>
        <w:ind w:left="360"/>
        <w:rPr>
          <w:rFonts w:ascii="Calibri" w:hAnsi="Calibri" w:cs="Calibri"/>
          <w:sz w:val="10"/>
          <w:szCs w:val="10"/>
        </w:rPr>
      </w:pPr>
    </w:p>
    <w:p w14:paraId="4873B9C4" w14:textId="3D8C637C" w:rsidR="00751727" w:rsidRPr="00AE6B3B" w:rsidRDefault="00751727" w:rsidP="008001C2">
      <w:pPr>
        <w:pStyle w:val="ListParagraph"/>
        <w:numPr>
          <w:ilvl w:val="0"/>
          <w:numId w:val="13"/>
        </w:numPr>
        <w:spacing w:after="0"/>
        <w:rPr>
          <w:rFonts w:ascii="Calibri" w:hAnsi="Calibri" w:cs="Calibri"/>
          <w:sz w:val="24"/>
          <w:szCs w:val="24"/>
        </w:rPr>
      </w:pPr>
      <w:r w:rsidRPr="005C256F">
        <w:rPr>
          <w:rFonts w:ascii="Calibri" w:hAnsi="Calibri" w:cs="Calibri"/>
          <w:b/>
          <w:bCs/>
          <w:sz w:val="24"/>
          <w:szCs w:val="24"/>
        </w:rPr>
        <w:t>Programming:</w:t>
      </w:r>
      <w:r w:rsidRPr="00AE6B3B">
        <w:rPr>
          <w:rFonts w:ascii="Calibri" w:hAnsi="Calibri" w:cs="Calibri"/>
          <w:sz w:val="24"/>
          <w:szCs w:val="24"/>
        </w:rPr>
        <w:t xml:space="preserve"> Python</w:t>
      </w:r>
      <w:r w:rsidR="003F6751">
        <w:rPr>
          <w:rFonts w:ascii="Calibri" w:hAnsi="Calibri" w:cs="Calibri"/>
          <w:sz w:val="24"/>
          <w:szCs w:val="24"/>
        </w:rPr>
        <w:t>,</w:t>
      </w:r>
      <w:r w:rsidR="003F6751" w:rsidRPr="003F6751">
        <w:rPr>
          <w:rFonts w:ascii="Calibri" w:hAnsi="Calibri" w:cs="Calibri"/>
          <w:sz w:val="24"/>
          <w:szCs w:val="24"/>
        </w:rPr>
        <w:t xml:space="preserve"> </w:t>
      </w:r>
      <w:r w:rsidR="003F6751" w:rsidRPr="00AE6B3B">
        <w:rPr>
          <w:rFonts w:ascii="Calibri" w:hAnsi="Calibri" w:cs="Calibri"/>
          <w:sz w:val="24"/>
          <w:szCs w:val="24"/>
        </w:rPr>
        <w:t>PL/SQL</w:t>
      </w:r>
      <w:r w:rsidRPr="00AE6B3B">
        <w:rPr>
          <w:rFonts w:ascii="Calibri" w:hAnsi="Calibri" w:cs="Calibri"/>
          <w:sz w:val="24"/>
          <w:szCs w:val="24"/>
        </w:rPr>
        <w:t xml:space="preserve">, </w:t>
      </w:r>
      <w:r w:rsidR="003F6751">
        <w:rPr>
          <w:rFonts w:ascii="Calibri" w:hAnsi="Calibri" w:cs="Calibri"/>
          <w:sz w:val="24"/>
          <w:szCs w:val="24"/>
        </w:rPr>
        <w:t>PySpark</w:t>
      </w:r>
      <w:r w:rsidRPr="00AE6B3B">
        <w:rPr>
          <w:rFonts w:ascii="Calibri" w:hAnsi="Calibri" w:cs="Calibri"/>
          <w:sz w:val="24"/>
          <w:szCs w:val="24"/>
        </w:rPr>
        <w:t>, Scala</w:t>
      </w:r>
    </w:p>
    <w:p w14:paraId="1AAA70F8" w14:textId="77777777" w:rsidR="00751727" w:rsidRPr="00AE6B3B" w:rsidRDefault="00751727" w:rsidP="008001C2">
      <w:pPr>
        <w:pStyle w:val="ListParagraph"/>
        <w:numPr>
          <w:ilvl w:val="0"/>
          <w:numId w:val="13"/>
        </w:numPr>
        <w:spacing w:after="0"/>
        <w:rPr>
          <w:rFonts w:ascii="Calibri" w:hAnsi="Calibri" w:cs="Calibri"/>
          <w:sz w:val="24"/>
          <w:szCs w:val="24"/>
        </w:rPr>
      </w:pPr>
      <w:r w:rsidRPr="005C256F">
        <w:rPr>
          <w:rFonts w:ascii="Calibri" w:hAnsi="Calibri" w:cs="Calibri"/>
          <w:b/>
          <w:bCs/>
          <w:sz w:val="24"/>
          <w:szCs w:val="24"/>
        </w:rPr>
        <w:t>Databases:</w:t>
      </w:r>
      <w:r w:rsidRPr="00AE6B3B">
        <w:rPr>
          <w:rFonts w:ascii="Calibri" w:hAnsi="Calibri" w:cs="Calibri"/>
          <w:sz w:val="24"/>
          <w:szCs w:val="24"/>
        </w:rPr>
        <w:t xml:space="preserve"> PostgreSQL, MySQL, MS SQL Server</w:t>
      </w:r>
    </w:p>
    <w:p w14:paraId="17BC88A1" w14:textId="78F23E0F" w:rsidR="00751727" w:rsidRPr="00AE6B3B" w:rsidRDefault="00751727" w:rsidP="008001C2">
      <w:pPr>
        <w:pStyle w:val="ListParagraph"/>
        <w:numPr>
          <w:ilvl w:val="0"/>
          <w:numId w:val="13"/>
        </w:numPr>
        <w:spacing w:after="0"/>
        <w:rPr>
          <w:rFonts w:ascii="Calibri" w:hAnsi="Calibri" w:cs="Calibri"/>
          <w:sz w:val="24"/>
          <w:szCs w:val="24"/>
        </w:rPr>
      </w:pPr>
      <w:r w:rsidRPr="005C256F">
        <w:rPr>
          <w:rFonts w:ascii="Calibri" w:hAnsi="Calibri" w:cs="Calibri"/>
          <w:b/>
          <w:bCs/>
          <w:sz w:val="24"/>
          <w:szCs w:val="24"/>
        </w:rPr>
        <w:t>Big Data &amp; Cloud:</w:t>
      </w:r>
      <w:r w:rsidRPr="00AE6B3B">
        <w:rPr>
          <w:rFonts w:ascii="Calibri" w:hAnsi="Calibri" w:cs="Calibri"/>
          <w:sz w:val="24"/>
          <w:szCs w:val="24"/>
        </w:rPr>
        <w:t xml:space="preserve"> Databricks, Microsoft Azure</w:t>
      </w:r>
    </w:p>
    <w:p w14:paraId="36D2343F" w14:textId="77777777" w:rsidR="00751727" w:rsidRPr="00AE6B3B" w:rsidRDefault="00751727" w:rsidP="008001C2">
      <w:pPr>
        <w:pStyle w:val="ListParagraph"/>
        <w:numPr>
          <w:ilvl w:val="0"/>
          <w:numId w:val="13"/>
        </w:numPr>
        <w:spacing w:after="0"/>
        <w:rPr>
          <w:rFonts w:ascii="Calibri" w:hAnsi="Calibri" w:cs="Calibri"/>
          <w:sz w:val="24"/>
          <w:szCs w:val="24"/>
        </w:rPr>
      </w:pPr>
      <w:r w:rsidRPr="005C256F">
        <w:rPr>
          <w:rFonts w:ascii="Calibri" w:hAnsi="Calibri" w:cs="Calibri"/>
          <w:b/>
          <w:bCs/>
          <w:sz w:val="24"/>
          <w:szCs w:val="24"/>
        </w:rPr>
        <w:t>BI &amp; Visualization:</w:t>
      </w:r>
      <w:r w:rsidRPr="00AE6B3B">
        <w:rPr>
          <w:rFonts w:ascii="Calibri" w:hAnsi="Calibri" w:cs="Calibri"/>
          <w:sz w:val="24"/>
          <w:szCs w:val="24"/>
        </w:rPr>
        <w:t xml:space="preserve"> Power BI (DAX), Tableau, Microsoft Excel (Macro Functions)</w:t>
      </w:r>
    </w:p>
    <w:p w14:paraId="5EC3C469" w14:textId="392B31B9" w:rsidR="00751727" w:rsidRDefault="00751727" w:rsidP="008001C2">
      <w:pPr>
        <w:pStyle w:val="ListParagraph"/>
        <w:numPr>
          <w:ilvl w:val="0"/>
          <w:numId w:val="13"/>
        </w:numPr>
        <w:spacing w:after="0"/>
        <w:rPr>
          <w:rFonts w:ascii="Calibri" w:hAnsi="Calibri" w:cs="Calibri"/>
          <w:sz w:val="24"/>
          <w:szCs w:val="24"/>
        </w:rPr>
      </w:pPr>
      <w:r w:rsidRPr="005C256F">
        <w:rPr>
          <w:rFonts w:ascii="Calibri" w:hAnsi="Calibri" w:cs="Calibri"/>
          <w:b/>
          <w:bCs/>
          <w:sz w:val="24"/>
          <w:szCs w:val="24"/>
        </w:rPr>
        <w:t>Tools &amp; DevOps:</w:t>
      </w:r>
      <w:r w:rsidRPr="00AE6B3B">
        <w:rPr>
          <w:rFonts w:ascii="Calibri" w:hAnsi="Calibri" w:cs="Calibri"/>
          <w:sz w:val="24"/>
          <w:szCs w:val="24"/>
        </w:rPr>
        <w:t xml:space="preserve"> Git, Postman, CI/CD, Agile/Scrum</w:t>
      </w:r>
    </w:p>
    <w:p w14:paraId="2683392C" w14:textId="77777777" w:rsidR="00721D84" w:rsidRPr="00721D84" w:rsidRDefault="00721D84" w:rsidP="00721D84">
      <w:pPr>
        <w:pStyle w:val="ListParagraph"/>
        <w:spacing w:after="0"/>
        <w:ind w:left="360"/>
        <w:rPr>
          <w:rFonts w:ascii="Calibri" w:hAnsi="Calibri" w:cs="Calibri"/>
          <w:sz w:val="10"/>
          <w:szCs w:val="10"/>
        </w:rPr>
      </w:pPr>
    </w:p>
    <w:p w14:paraId="3CF1A6CB" w14:textId="39794C6A" w:rsidR="00916DA9" w:rsidRPr="0076436A" w:rsidRDefault="00484814" w:rsidP="00721D84">
      <w:pPr>
        <w:pStyle w:val="Heading2"/>
        <w:rPr>
          <w:b/>
          <w:bCs/>
        </w:rPr>
      </w:pPr>
      <w:r w:rsidRPr="0076436A">
        <w:rPr>
          <w:b/>
          <w:bCs/>
        </w:rPr>
        <w:t>Work Experience</w:t>
      </w:r>
      <w:r w:rsidR="0076436A" w:rsidRPr="0076436A">
        <w:rPr>
          <w:b/>
          <w:bCs/>
        </w:rPr>
        <w:t xml:space="preserve"> &amp; Projects</w:t>
      </w:r>
    </w:p>
    <w:p w14:paraId="5A1FF050" w14:textId="77777777" w:rsidR="00721D84" w:rsidRPr="00721D84" w:rsidRDefault="00721D84" w:rsidP="00721D84">
      <w:pPr>
        <w:pStyle w:val="ListParagraph"/>
        <w:spacing w:after="0"/>
        <w:ind w:left="360"/>
        <w:rPr>
          <w:rFonts w:ascii="Calibri" w:hAnsi="Calibri" w:cs="Calibri"/>
          <w:sz w:val="10"/>
          <w:szCs w:val="10"/>
        </w:rPr>
      </w:pPr>
    </w:p>
    <w:tbl>
      <w:tblPr>
        <w:tblStyle w:val="TableGrid"/>
        <w:tblW w:w="10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6"/>
        <w:gridCol w:w="8897"/>
      </w:tblGrid>
      <w:tr w:rsidR="00E34661" w:rsidRPr="00943400" w14:paraId="010BDA9B" w14:textId="77777777" w:rsidTr="005D4187">
        <w:tc>
          <w:tcPr>
            <w:tcW w:w="2006" w:type="dxa"/>
          </w:tcPr>
          <w:p w14:paraId="6D67FD4C" w14:textId="1F9E9F26" w:rsidR="00F672A8" w:rsidRPr="00943400" w:rsidRDefault="00CB319D" w:rsidP="00AE6B3B">
            <w:pPr>
              <w:spacing w:before="0"/>
              <w:rPr>
                <w:rFonts w:ascii="Calibri" w:hAnsi="Calibri" w:cs="Calibri"/>
                <w:sz w:val="24"/>
                <w:szCs w:val="24"/>
              </w:rPr>
            </w:pPr>
            <w:r w:rsidRPr="00943400">
              <w:rPr>
                <w:rFonts w:ascii="Calibri" w:hAnsi="Calibri" w:cs="Calibri"/>
                <w:noProof/>
                <w:sz w:val="24"/>
                <w:szCs w:val="24"/>
              </w:rPr>
              <w:drawing>
                <wp:inline distT="0" distB="0" distL="0" distR="0" wp14:anchorId="234C462E" wp14:editId="308B5EA1">
                  <wp:extent cx="1019175" cy="476250"/>
                  <wp:effectExtent l="0" t="0" r="9525" b="0"/>
                  <wp:docPr id="118860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03293" name=""/>
                          <pic:cNvPicPr/>
                        </pic:nvPicPr>
                        <pic:blipFill>
                          <a:blip r:embed="rId10"/>
                          <a:stretch>
                            <a:fillRect/>
                          </a:stretch>
                        </pic:blipFill>
                        <pic:spPr>
                          <a:xfrm>
                            <a:off x="0" y="0"/>
                            <a:ext cx="1042332" cy="487071"/>
                          </a:xfrm>
                          <a:prstGeom prst="rect">
                            <a:avLst/>
                          </a:prstGeom>
                        </pic:spPr>
                      </pic:pic>
                    </a:graphicData>
                  </a:graphic>
                </wp:inline>
              </w:drawing>
            </w:r>
          </w:p>
        </w:tc>
        <w:tc>
          <w:tcPr>
            <w:tcW w:w="8897" w:type="dxa"/>
          </w:tcPr>
          <w:p w14:paraId="1F231BEB" w14:textId="77777777" w:rsidR="00F672A8" w:rsidRPr="00214803" w:rsidRDefault="00A01A31" w:rsidP="00AE6B3B">
            <w:pPr>
              <w:spacing w:before="0"/>
              <w:rPr>
                <w:rFonts w:ascii="Calibri" w:hAnsi="Calibri" w:cs="Calibri"/>
                <w:b/>
                <w:bCs/>
                <w:color w:val="007BB8"/>
                <w:sz w:val="24"/>
                <w:szCs w:val="24"/>
              </w:rPr>
            </w:pPr>
            <w:r w:rsidRPr="00214803">
              <w:rPr>
                <w:rFonts w:ascii="Calibri" w:hAnsi="Calibri" w:cs="Calibri"/>
                <w:b/>
                <w:bCs/>
                <w:color w:val="007BB8"/>
                <w:sz w:val="24"/>
                <w:szCs w:val="24"/>
              </w:rPr>
              <w:t>Bajaj Finserv</w:t>
            </w:r>
          </w:p>
          <w:p w14:paraId="552DF8F7" w14:textId="77777777" w:rsidR="00AE6B3B" w:rsidRPr="00943400" w:rsidRDefault="00AE6B3B" w:rsidP="00AE6B3B">
            <w:pPr>
              <w:spacing w:before="0"/>
              <w:rPr>
                <w:rFonts w:ascii="Calibri" w:hAnsi="Calibri" w:cs="Calibri"/>
                <w:color w:val="474747"/>
                <w:sz w:val="24"/>
                <w:szCs w:val="24"/>
              </w:rPr>
            </w:pPr>
            <w:r w:rsidRPr="00943400">
              <w:rPr>
                <w:rFonts w:ascii="Calibri" w:hAnsi="Calibri" w:cs="Calibri"/>
                <w:color w:val="474747"/>
                <w:sz w:val="24"/>
                <w:szCs w:val="24"/>
              </w:rPr>
              <w:t>Full-time · 2 yrs 7 mos</w:t>
            </w:r>
          </w:p>
          <w:p w14:paraId="496D4C10" w14:textId="2D817C8D" w:rsidR="000042AF" w:rsidRPr="00943400" w:rsidRDefault="000042AF" w:rsidP="00AE6B3B">
            <w:pPr>
              <w:spacing w:before="0"/>
              <w:rPr>
                <w:rFonts w:ascii="Calibri" w:hAnsi="Calibri" w:cs="Calibri"/>
                <w:b/>
                <w:bCs/>
                <w:sz w:val="24"/>
                <w:szCs w:val="24"/>
              </w:rPr>
            </w:pPr>
            <w:r w:rsidRPr="00943400">
              <w:rPr>
                <w:rFonts w:ascii="Calibri" w:hAnsi="Calibri" w:cs="Calibri"/>
                <w:color w:val="474747"/>
                <w:sz w:val="24"/>
                <w:szCs w:val="24"/>
              </w:rPr>
              <w:t>Bengaluru, Karnataka, India · On-site</w:t>
            </w:r>
          </w:p>
        </w:tc>
      </w:tr>
      <w:tr w:rsidR="00E34661" w:rsidRPr="00943400" w14:paraId="4F7BA67D" w14:textId="77777777" w:rsidTr="005D4187">
        <w:tc>
          <w:tcPr>
            <w:tcW w:w="2006" w:type="dxa"/>
          </w:tcPr>
          <w:p w14:paraId="3ECE2927" w14:textId="5A642C26" w:rsidR="00D33D17" w:rsidRPr="00943400" w:rsidRDefault="007479BD" w:rsidP="007707A4">
            <w:pPr>
              <w:rPr>
                <w:rFonts w:ascii="Calibri" w:hAnsi="Calibri" w:cs="Calibri"/>
                <w:sz w:val="24"/>
                <w:szCs w:val="24"/>
              </w:rPr>
            </w:pPr>
            <w:r w:rsidRPr="00960511">
              <w:rPr>
                <w:rFonts w:ascii="Calibri" w:hAnsi="Calibri" w:cs="Calibri"/>
              </w:rPr>
              <w:t xml:space="preserve">Oct 2024 </w:t>
            </w:r>
            <w:r w:rsidR="00FB3FC9" w:rsidRPr="00960511">
              <w:rPr>
                <w:rFonts w:ascii="Calibri" w:hAnsi="Calibri" w:cs="Calibri"/>
              </w:rPr>
              <w:t>–</w:t>
            </w:r>
            <w:r w:rsidRPr="00960511">
              <w:rPr>
                <w:rFonts w:ascii="Calibri" w:hAnsi="Calibri" w:cs="Calibri"/>
              </w:rPr>
              <w:t xml:space="preserve"> Present</w:t>
            </w:r>
          </w:p>
        </w:tc>
        <w:tc>
          <w:tcPr>
            <w:tcW w:w="8897" w:type="dxa"/>
          </w:tcPr>
          <w:p w14:paraId="7459C867" w14:textId="77777777" w:rsidR="00F672A8" w:rsidRPr="00943400" w:rsidRDefault="007707A4">
            <w:pPr>
              <w:rPr>
                <w:rFonts w:ascii="Calibri" w:hAnsi="Calibri" w:cs="Calibri"/>
                <w:b/>
                <w:sz w:val="24"/>
                <w:szCs w:val="24"/>
              </w:rPr>
            </w:pPr>
            <w:r w:rsidRPr="00943400">
              <w:rPr>
                <w:rFonts w:ascii="Calibri" w:hAnsi="Calibri" w:cs="Calibri"/>
                <w:b/>
                <w:sz w:val="24"/>
                <w:szCs w:val="24"/>
              </w:rPr>
              <w:t>Senior Data Engineer</w:t>
            </w:r>
          </w:p>
          <w:p w14:paraId="2177FE8D" w14:textId="48B1FCA1" w:rsidR="00B47DD5" w:rsidRPr="00C3339F" w:rsidRDefault="00B47DD5" w:rsidP="00C3339F">
            <w:pPr>
              <w:pStyle w:val="ListParagraph"/>
              <w:numPr>
                <w:ilvl w:val="0"/>
                <w:numId w:val="15"/>
              </w:numPr>
              <w:jc w:val="both"/>
              <w:rPr>
                <w:rFonts w:ascii="Calibri" w:hAnsi="Calibri" w:cs="Calibri"/>
                <w:b/>
                <w:sz w:val="24"/>
                <w:szCs w:val="24"/>
              </w:rPr>
            </w:pPr>
            <w:r w:rsidRPr="001B1545">
              <w:rPr>
                <w:rFonts w:ascii="Calibri" w:hAnsi="Calibri" w:cs="Calibri"/>
                <w:b/>
                <w:sz w:val="24"/>
                <w:szCs w:val="24"/>
              </w:rPr>
              <w:t>EMI-Card Portfolio Management</w:t>
            </w:r>
            <w:r w:rsidR="00C3339F">
              <w:rPr>
                <w:rFonts w:ascii="Calibri" w:hAnsi="Calibri" w:cs="Calibri"/>
                <w:b/>
                <w:sz w:val="24"/>
                <w:szCs w:val="24"/>
              </w:rPr>
              <w:t xml:space="preserve"> </w:t>
            </w:r>
            <w:r w:rsidR="00C3339F" w:rsidRPr="00A54B90">
              <w:rPr>
                <w:rFonts w:ascii="Calibri" w:hAnsi="Calibri" w:cs="Calibri"/>
                <w:b/>
                <w:sz w:val="24"/>
                <w:szCs w:val="24"/>
              </w:rPr>
              <w:t xml:space="preserve">(Databricks | </w:t>
            </w:r>
            <w:r w:rsidR="00C3339F">
              <w:rPr>
                <w:rFonts w:ascii="Calibri" w:hAnsi="Calibri" w:cs="Calibri"/>
                <w:b/>
                <w:sz w:val="24"/>
                <w:szCs w:val="24"/>
              </w:rPr>
              <w:t>SQL Warehouse</w:t>
            </w:r>
            <w:r w:rsidR="00C3339F" w:rsidRPr="00A54B90">
              <w:rPr>
                <w:rFonts w:ascii="Calibri" w:hAnsi="Calibri" w:cs="Calibri"/>
                <w:b/>
                <w:sz w:val="24"/>
                <w:szCs w:val="24"/>
              </w:rPr>
              <w:t>)</w:t>
            </w:r>
          </w:p>
          <w:p w14:paraId="680A8332" w14:textId="74CF7AD7" w:rsidR="00C3339F" w:rsidRDefault="00916DA9" w:rsidP="00F304F8">
            <w:pPr>
              <w:pStyle w:val="ListParagraph"/>
              <w:ind w:left="360"/>
              <w:jc w:val="both"/>
              <w:rPr>
                <w:rFonts w:ascii="Calibri" w:hAnsi="Calibri" w:cs="Calibri"/>
                <w:bCs/>
              </w:rPr>
            </w:pPr>
            <w:r w:rsidRPr="00916DA9">
              <w:rPr>
                <w:rFonts w:ascii="Calibri" w:hAnsi="Calibri" w:cs="Calibri"/>
                <w:bCs/>
              </w:rPr>
              <w:t>Migrated EMI Card portfolio data from BFL Core Systems to Data Lake and RDBMS platforms. Utilized Databricks and SQL Warehouse for data processing, transformation, and analytics to support reporting and business insights. Ensured data consistency and accessibility across PostgreSQL and MS SQL Server.</w:t>
            </w:r>
          </w:p>
          <w:p w14:paraId="0A3957C7" w14:textId="77777777" w:rsidR="00916DA9" w:rsidRPr="001B1545" w:rsidRDefault="00916DA9" w:rsidP="00F304F8">
            <w:pPr>
              <w:pStyle w:val="ListParagraph"/>
              <w:ind w:left="360"/>
              <w:jc w:val="both"/>
              <w:rPr>
                <w:rFonts w:ascii="Calibri" w:hAnsi="Calibri" w:cs="Calibri"/>
                <w:bCs/>
              </w:rPr>
            </w:pPr>
          </w:p>
          <w:p w14:paraId="3E12FC41" w14:textId="6F357730" w:rsidR="00933CD0" w:rsidRDefault="00933CD0" w:rsidP="00F304F8">
            <w:pPr>
              <w:pStyle w:val="ListParagraph"/>
              <w:numPr>
                <w:ilvl w:val="0"/>
                <w:numId w:val="15"/>
              </w:numPr>
              <w:jc w:val="both"/>
              <w:rPr>
                <w:rFonts w:ascii="Calibri" w:hAnsi="Calibri" w:cs="Calibri"/>
                <w:b/>
                <w:sz w:val="24"/>
                <w:szCs w:val="24"/>
              </w:rPr>
            </w:pPr>
            <w:r w:rsidRPr="00933CD0">
              <w:rPr>
                <w:rFonts w:ascii="Calibri" w:hAnsi="Calibri" w:cs="Calibri"/>
                <w:b/>
                <w:sz w:val="24"/>
                <w:szCs w:val="24"/>
              </w:rPr>
              <w:t>Engineering CRM (</w:t>
            </w:r>
            <w:r w:rsidR="00C3339F" w:rsidRPr="00701EF4">
              <w:rPr>
                <w:rFonts w:ascii="Calibri" w:hAnsi="Calibri" w:cs="Calibri"/>
                <w:b/>
                <w:sz w:val="24"/>
                <w:szCs w:val="24"/>
              </w:rPr>
              <w:t>PostgreSQL</w:t>
            </w:r>
            <w:r w:rsidR="00C3339F">
              <w:rPr>
                <w:rFonts w:ascii="Calibri" w:hAnsi="Calibri" w:cs="Calibri"/>
                <w:b/>
                <w:sz w:val="24"/>
                <w:szCs w:val="24"/>
              </w:rPr>
              <w:t xml:space="preserve"> | </w:t>
            </w:r>
            <w:r w:rsidRPr="00933CD0">
              <w:rPr>
                <w:rFonts w:ascii="Calibri" w:hAnsi="Calibri" w:cs="Calibri"/>
                <w:b/>
                <w:sz w:val="24"/>
                <w:szCs w:val="24"/>
              </w:rPr>
              <w:t>End-to-End Backend Development)</w:t>
            </w:r>
          </w:p>
          <w:p w14:paraId="793ECF54" w14:textId="2D37CCA1" w:rsidR="00BF47C1" w:rsidRDefault="00BF47C1" w:rsidP="00BF47C1">
            <w:pPr>
              <w:pStyle w:val="ListParagraph"/>
              <w:ind w:left="360"/>
              <w:jc w:val="both"/>
              <w:rPr>
                <w:rFonts w:ascii="Calibri" w:hAnsi="Calibri" w:cs="Calibri"/>
                <w:bCs/>
              </w:rPr>
            </w:pPr>
            <w:r w:rsidRPr="00BF47C1">
              <w:rPr>
                <w:rFonts w:ascii="Calibri" w:hAnsi="Calibri" w:cs="Calibri"/>
                <w:bCs/>
              </w:rPr>
              <w:t>Designed and implemented complete database architecture (conceptual, logical, physical) for BFL’s Engineering CRM. Developed normalized schema, API-integrated functions, and stored procedures. Delivered modules for employee task management, incentive calculation, and advanced global search in the employee directory.</w:t>
            </w:r>
          </w:p>
          <w:p w14:paraId="2B4433D1" w14:textId="77777777" w:rsidR="00C3339F" w:rsidRPr="00BF47C1" w:rsidRDefault="00C3339F" w:rsidP="00BF47C1">
            <w:pPr>
              <w:pStyle w:val="ListParagraph"/>
              <w:ind w:left="360"/>
              <w:jc w:val="both"/>
              <w:rPr>
                <w:rFonts w:ascii="Calibri" w:hAnsi="Calibri" w:cs="Calibri"/>
                <w:bCs/>
              </w:rPr>
            </w:pPr>
          </w:p>
          <w:p w14:paraId="31D6C6B4" w14:textId="77777777" w:rsidR="00A54B90" w:rsidRDefault="00A54B90" w:rsidP="00A54B90">
            <w:pPr>
              <w:pStyle w:val="ListParagraph"/>
              <w:numPr>
                <w:ilvl w:val="0"/>
                <w:numId w:val="15"/>
              </w:numPr>
              <w:jc w:val="both"/>
              <w:rPr>
                <w:rFonts w:ascii="Calibri" w:hAnsi="Calibri" w:cs="Calibri"/>
                <w:b/>
                <w:sz w:val="24"/>
                <w:szCs w:val="24"/>
              </w:rPr>
            </w:pPr>
            <w:r w:rsidRPr="00A54B90">
              <w:rPr>
                <w:rFonts w:ascii="Calibri" w:hAnsi="Calibri" w:cs="Calibri"/>
                <w:b/>
                <w:sz w:val="24"/>
                <w:szCs w:val="24"/>
              </w:rPr>
              <w:t>DL Migration (Databricks | Scala, PySpark)</w:t>
            </w:r>
          </w:p>
          <w:p w14:paraId="62BD5512" w14:textId="77777777" w:rsidR="00BA66AB" w:rsidRDefault="00C3339F" w:rsidP="00A54B90">
            <w:pPr>
              <w:pStyle w:val="ListParagraph"/>
              <w:ind w:left="360"/>
              <w:jc w:val="both"/>
              <w:rPr>
                <w:rFonts w:ascii="Calibri" w:hAnsi="Calibri" w:cs="Calibri"/>
                <w:bCs/>
              </w:rPr>
            </w:pPr>
            <w:r w:rsidRPr="00C3339F">
              <w:rPr>
                <w:rFonts w:ascii="Calibri" w:hAnsi="Calibri" w:cs="Calibri"/>
                <w:bCs/>
              </w:rPr>
              <w:t xml:space="preserve">Worked on a data migration project based on Dedalian architecture in Databricks, leveraging Bronze, Standard, and Golden zones. Curated raw data into structured DataFrames for business dashboards and </w:t>
            </w:r>
            <w:r w:rsidRPr="00C3339F">
              <w:rPr>
                <w:rFonts w:ascii="Calibri" w:hAnsi="Calibri" w:cs="Calibri"/>
                <w:bCs/>
              </w:rPr>
              <w:lastRenderedPageBreak/>
              <w:t>reporting. Developed Databricks notebooks using Scala and PySpark to import, filter, join, and unify data from DL tables for analytics consumption.</w:t>
            </w:r>
          </w:p>
          <w:p w14:paraId="060D8388" w14:textId="5E7988A1" w:rsidR="00C3339F" w:rsidRPr="00C3339F" w:rsidRDefault="00C3339F" w:rsidP="00A54B90">
            <w:pPr>
              <w:pStyle w:val="ListParagraph"/>
              <w:ind w:left="360"/>
              <w:jc w:val="both"/>
              <w:rPr>
                <w:rFonts w:ascii="Calibri" w:hAnsi="Calibri" w:cs="Calibri"/>
                <w:bCs/>
              </w:rPr>
            </w:pPr>
          </w:p>
        </w:tc>
      </w:tr>
      <w:tr w:rsidR="00E34661" w:rsidRPr="00943400" w14:paraId="57AF986A" w14:textId="77777777" w:rsidTr="005D4187">
        <w:trPr>
          <w:trHeight w:val="490"/>
        </w:trPr>
        <w:tc>
          <w:tcPr>
            <w:tcW w:w="2006" w:type="dxa"/>
          </w:tcPr>
          <w:p w14:paraId="55AED815" w14:textId="741BACA8" w:rsidR="00F672A8" w:rsidRPr="00960511" w:rsidRDefault="00E34661" w:rsidP="007707A4">
            <w:pPr>
              <w:rPr>
                <w:rFonts w:ascii="Calibri" w:hAnsi="Calibri" w:cs="Calibri"/>
              </w:rPr>
            </w:pPr>
            <w:r w:rsidRPr="00960511">
              <w:rPr>
                <w:rFonts w:ascii="Calibri" w:hAnsi="Calibri" w:cs="Calibri"/>
              </w:rPr>
              <w:lastRenderedPageBreak/>
              <w:t xml:space="preserve">Nov 2022 </w:t>
            </w:r>
            <w:r w:rsidR="00FB3FC9" w:rsidRPr="00960511">
              <w:rPr>
                <w:rFonts w:ascii="Calibri" w:hAnsi="Calibri" w:cs="Calibri"/>
              </w:rPr>
              <w:t>- Oct 2024</w:t>
            </w:r>
          </w:p>
        </w:tc>
        <w:tc>
          <w:tcPr>
            <w:tcW w:w="8897" w:type="dxa"/>
          </w:tcPr>
          <w:p w14:paraId="29DE031B" w14:textId="2B7EC023" w:rsidR="00F672A8" w:rsidRDefault="00D33D17">
            <w:pPr>
              <w:rPr>
                <w:rFonts w:ascii="Calibri" w:hAnsi="Calibri" w:cs="Calibri"/>
                <w:b/>
                <w:sz w:val="24"/>
                <w:szCs w:val="24"/>
              </w:rPr>
            </w:pPr>
            <w:r w:rsidRPr="00943400">
              <w:rPr>
                <w:rFonts w:ascii="Calibri" w:hAnsi="Calibri" w:cs="Calibri"/>
                <w:b/>
                <w:sz w:val="24"/>
                <w:szCs w:val="24"/>
              </w:rPr>
              <w:t>Data Engineer</w:t>
            </w:r>
          </w:p>
          <w:p w14:paraId="49CC4AE4" w14:textId="3D61F402" w:rsidR="00701EF4" w:rsidRDefault="00701EF4" w:rsidP="00701EF4">
            <w:pPr>
              <w:pStyle w:val="ListParagraph"/>
              <w:numPr>
                <w:ilvl w:val="0"/>
                <w:numId w:val="15"/>
              </w:numPr>
              <w:rPr>
                <w:rFonts w:ascii="Calibri" w:hAnsi="Calibri" w:cs="Calibri"/>
                <w:b/>
                <w:sz w:val="24"/>
                <w:szCs w:val="24"/>
              </w:rPr>
            </w:pPr>
            <w:r w:rsidRPr="00701EF4">
              <w:rPr>
                <w:rFonts w:ascii="Calibri" w:hAnsi="Calibri" w:cs="Calibri"/>
                <w:b/>
                <w:sz w:val="24"/>
                <w:szCs w:val="24"/>
              </w:rPr>
              <w:t>EMI-POD Project (PostgreSQL)</w:t>
            </w:r>
          </w:p>
          <w:p w14:paraId="6E4154E2" w14:textId="4AEC9D9B" w:rsidR="00701EF4" w:rsidRDefault="000269C4" w:rsidP="00701EF4">
            <w:pPr>
              <w:pStyle w:val="ListParagraph"/>
              <w:ind w:left="360"/>
              <w:rPr>
                <w:rFonts w:ascii="Calibri" w:hAnsi="Calibri" w:cs="Calibri"/>
                <w:bCs/>
              </w:rPr>
            </w:pPr>
            <w:r w:rsidRPr="000269C4">
              <w:rPr>
                <w:rFonts w:ascii="Calibri" w:hAnsi="Calibri" w:cs="Calibri"/>
                <w:bCs/>
              </w:rPr>
              <w:t>Developed and optimized EMI-POD system for Bajaj Insta EMI Card and cross-sell products like FFR and FPR. Automated QC processes and enhanced the EMI Card QC portal. Built complex functions, procedures, triggers, and views in PostgreSQL to support end-to-end workflows.</w:t>
            </w:r>
          </w:p>
          <w:p w14:paraId="27458F9D" w14:textId="77777777" w:rsidR="0023109D" w:rsidRPr="000269C4" w:rsidRDefault="0023109D" w:rsidP="00701EF4">
            <w:pPr>
              <w:pStyle w:val="ListParagraph"/>
              <w:ind w:left="360"/>
              <w:rPr>
                <w:rFonts w:ascii="Calibri" w:hAnsi="Calibri" w:cs="Calibri"/>
                <w:bCs/>
              </w:rPr>
            </w:pPr>
          </w:p>
          <w:p w14:paraId="67F9E40C" w14:textId="6C3798B0" w:rsidR="0007415D" w:rsidRDefault="00D014A7" w:rsidP="00701EF4">
            <w:pPr>
              <w:pStyle w:val="ListParagraph"/>
              <w:numPr>
                <w:ilvl w:val="0"/>
                <w:numId w:val="15"/>
              </w:numPr>
              <w:rPr>
                <w:rFonts w:ascii="Calibri" w:hAnsi="Calibri" w:cs="Calibri"/>
                <w:b/>
                <w:sz w:val="24"/>
                <w:szCs w:val="24"/>
              </w:rPr>
            </w:pPr>
            <w:r w:rsidRPr="00D014A7">
              <w:rPr>
                <w:rFonts w:ascii="Calibri" w:hAnsi="Calibri" w:cs="Calibri"/>
                <w:b/>
                <w:sz w:val="24"/>
                <w:szCs w:val="24"/>
              </w:rPr>
              <w:t>KYC Project (PostgreSQ</w:t>
            </w:r>
            <w:r w:rsidR="00214DAD">
              <w:rPr>
                <w:rFonts w:ascii="Calibri" w:hAnsi="Calibri" w:cs="Calibri"/>
                <w:b/>
                <w:sz w:val="24"/>
                <w:szCs w:val="24"/>
              </w:rPr>
              <w:t>L)</w:t>
            </w:r>
          </w:p>
          <w:p w14:paraId="0F3C9F90" w14:textId="77777777" w:rsidR="00DA167C" w:rsidRDefault="00DA167C" w:rsidP="00DA167C">
            <w:pPr>
              <w:pStyle w:val="ListParagraph"/>
              <w:ind w:left="360"/>
              <w:rPr>
                <w:rFonts w:ascii="Calibri" w:hAnsi="Calibri" w:cs="Calibri"/>
                <w:bCs/>
              </w:rPr>
            </w:pPr>
            <w:r w:rsidRPr="00DA167C">
              <w:rPr>
                <w:rFonts w:ascii="Calibri" w:hAnsi="Calibri" w:cs="Calibri"/>
                <w:bCs/>
              </w:rPr>
              <w:t>Led development of a full-scale KYC solution using PostgreSQL, integrating CKYC, DigiLocker, eKYC-OTP, Biometric, and FaceID methods. Built functions, procedures, triggers, and views; performed testing via Postman. Gained hands-on expertise in data modeling and advanced SQL</w:t>
            </w:r>
          </w:p>
          <w:p w14:paraId="2FA49331" w14:textId="1B5A1C89" w:rsidR="00C3339F" w:rsidRPr="00DA167C" w:rsidRDefault="00C3339F" w:rsidP="00DA167C">
            <w:pPr>
              <w:pStyle w:val="ListParagraph"/>
              <w:ind w:left="360"/>
              <w:rPr>
                <w:rFonts w:ascii="Calibri" w:hAnsi="Calibri" w:cs="Calibri"/>
                <w:bCs/>
              </w:rPr>
            </w:pPr>
          </w:p>
        </w:tc>
      </w:tr>
      <w:tr w:rsidR="00E34661" w:rsidRPr="00943400" w14:paraId="512FFD76" w14:textId="77777777" w:rsidTr="005D4187">
        <w:tc>
          <w:tcPr>
            <w:tcW w:w="2006" w:type="dxa"/>
          </w:tcPr>
          <w:p w14:paraId="16504093" w14:textId="77777777" w:rsidR="00E34661" w:rsidRPr="00943400" w:rsidRDefault="00E34661" w:rsidP="009E2FAA">
            <w:pPr>
              <w:rPr>
                <w:rFonts w:ascii="Calibri" w:hAnsi="Calibri" w:cs="Calibri"/>
                <w:sz w:val="24"/>
                <w:szCs w:val="24"/>
              </w:rPr>
            </w:pPr>
            <w:r w:rsidRPr="00E34661">
              <w:rPr>
                <w:rFonts w:ascii="Calibri" w:hAnsi="Calibri" w:cs="Calibri"/>
                <w:noProof/>
                <w:sz w:val="24"/>
                <w:szCs w:val="24"/>
              </w:rPr>
              <w:drawing>
                <wp:inline distT="0" distB="0" distL="0" distR="0" wp14:anchorId="391B6AD0" wp14:editId="4F5BD13E">
                  <wp:extent cx="1079500" cy="466138"/>
                  <wp:effectExtent l="0" t="0" r="6350" b="0"/>
                  <wp:docPr id="186458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11515" name=""/>
                          <pic:cNvPicPr/>
                        </pic:nvPicPr>
                        <pic:blipFill>
                          <a:blip r:embed="rId11"/>
                          <a:stretch>
                            <a:fillRect/>
                          </a:stretch>
                        </pic:blipFill>
                        <pic:spPr>
                          <a:xfrm>
                            <a:off x="0" y="0"/>
                            <a:ext cx="1147824" cy="495641"/>
                          </a:xfrm>
                          <a:prstGeom prst="rect">
                            <a:avLst/>
                          </a:prstGeom>
                        </pic:spPr>
                      </pic:pic>
                    </a:graphicData>
                  </a:graphic>
                </wp:inline>
              </w:drawing>
            </w:r>
          </w:p>
        </w:tc>
        <w:tc>
          <w:tcPr>
            <w:tcW w:w="8897" w:type="dxa"/>
          </w:tcPr>
          <w:p w14:paraId="1FCA0213" w14:textId="402EF701" w:rsidR="00E34661" w:rsidRPr="00214803" w:rsidRDefault="009E14ED" w:rsidP="009E2FAA">
            <w:pPr>
              <w:spacing w:before="0"/>
              <w:rPr>
                <w:rFonts w:ascii="Calibri" w:hAnsi="Calibri" w:cs="Calibri"/>
                <w:b/>
                <w:bCs/>
                <w:color w:val="007BB8"/>
                <w:sz w:val="24"/>
                <w:szCs w:val="24"/>
              </w:rPr>
            </w:pPr>
            <w:r w:rsidRPr="00214803">
              <w:rPr>
                <w:rFonts w:ascii="Calibri" w:hAnsi="Calibri" w:cs="Calibri"/>
                <w:b/>
                <w:bCs/>
                <w:color w:val="007BB8"/>
                <w:sz w:val="24"/>
                <w:szCs w:val="24"/>
              </w:rPr>
              <w:t>Shriram Finance Ltd</w:t>
            </w:r>
          </w:p>
          <w:p w14:paraId="23BE4EFF" w14:textId="66DE9359" w:rsidR="00E34661" w:rsidRDefault="00E34661" w:rsidP="009E2FAA">
            <w:pPr>
              <w:spacing w:before="0"/>
              <w:rPr>
                <w:rFonts w:ascii="Calibri" w:hAnsi="Calibri" w:cs="Calibri"/>
                <w:color w:val="474747"/>
                <w:sz w:val="24"/>
                <w:szCs w:val="24"/>
              </w:rPr>
            </w:pPr>
            <w:r w:rsidRPr="00943400">
              <w:rPr>
                <w:rFonts w:ascii="Calibri" w:hAnsi="Calibri" w:cs="Calibri"/>
                <w:color w:val="474747"/>
                <w:sz w:val="24"/>
                <w:szCs w:val="24"/>
              </w:rPr>
              <w:t xml:space="preserve">Full-time · 2 yrs </w:t>
            </w:r>
            <w:r w:rsidR="001B3135">
              <w:rPr>
                <w:rFonts w:ascii="Calibri" w:hAnsi="Calibri" w:cs="Calibri"/>
                <w:color w:val="474747"/>
                <w:sz w:val="24"/>
                <w:szCs w:val="24"/>
              </w:rPr>
              <w:t>4</w:t>
            </w:r>
            <w:r w:rsidRPr="00943400">
              <w:rPr>
                <w:rFonts w:ascii="Calibri" w:hAnsi="Calibri" w:cs="Calibri"/>
                <w:color w:val="474747"/>
                <w:sz w:val="24"/>
                <w:szCs w:val="24"/>
              </w:rPr>
              <w:t xml:space="preserve"> mos</w:t>
            </w:r>
          </w:p>
          <w:p w14:paraId="56E95A09" w14:textId="2AF29440" w:rsidR="00E34661" w:rsidRPr="00943400" w:rsidRDefault="009E14ED" w:rsidP="009E2FAA">
            <w:pPr>
              <w:spacing w:before="0"/>
              <w:rPr>
                <w:rFonts w:ascii="Calibri" w:hAnsi="Calibri" w:cs="Calibri"/>
                <w:sz w:val="24"/>
                <w:szCs w:val="24"/>
              </w:rPr>
            </w:pPr>
            <w:r>
              <w:rPr>
                <w:rFonts w:ascii="Calibri" w:hAnsi="Calibri" w:cs="Calibri"/>
                <w:color w:val="474747"/>
                <w:sz w:val="24"/>
                <w:szCs w:val="24"/>
              </w:rPr>
              <w:t>Ballarpur</w:t>
            </w:r>
            <w:r w:rsidR="00E34661" w:rsidRPr="00943400">
              <w:rPr>
                <w:rFonts w:ascii="Calibri" w:hAnsi="Calibri" w:cs="Calibri"/>
                <w:color w:val="474747"/>
                <w:sz w:val="24"/>
                <w:szCs w:val="24"/>
              </w:rPr>
              <w:t xml:space="preserve">, </w:t>
            </w:r>
            <w:r>
              <w:rPr>
                <w:rFonts w:ascii="Calibri" w:hAnsi="Calibri" w:cs="Calibri"/>
                <w:color w:val="474747"/>
                <w:sz w:val="24"/>
                <w:szCs w:val="24"/>
              </w:rPr>
              <w:t>Maharashtra</w:t>
            </w:r>
            <w:r w:rsidR="00E34661" w:rsidRPr="00943400">
              <w:rPr>
                <w:rFonts w:ascii="Calibri" w:hAnsi="Calibri" w:cs="Calibri"/>
                <w:color w:val="474747"/>
                <w:sz w:val="24"/>
                <w:szCs w:val="24"/>
              </w:rPr>
              <w:t>, India · On-site</w:t>
            </w:r>
          </w:p>
        </w:tc>
      </w:tr>
      <w:tr w:rsidR="009E14ED" w:rsidRPr="00943400" w14:paraId="1F462757" w14:textId="77777777" w:rsidTr="005D4187">
        <w:tc>
          <w:tcPr>
            <w:tcW w:w="2006" w:type="dxa"/>
          </w:tcPr>
          <w:p w14:paraId="6903E8D7" w14:textId="147C2ADC" w:rsidR="009E14ED" w:rsidRPr="00960511" w:rsidRDefault="009E14ED" w:rsidP="009E14ED">
            <w:pPr>
              <w:rPr>
                <w:rFonts w:ascii="Calibri" w:hAnsi="Calibri" w:cs="Calibri"/>
              </w:rPr>
            </w:pPr>
            <w:r w:rsidRPr="00960511">
              <w:rPr>
                <w:rFonts w:ascii="Calibri" w:hAnsi="Calibri" w:cs="Calibri"/>
              </w:rPr>
              <w:t>Aug 2019 – Nov 2021</w:t>
            </w:r>
          </w:p>
        </w:tc>
        <w:tc>
          <w:tcPr>
            <w:tcW w:w="8897" w:type="dxa"/>
          </w:tcPr>
          <w:p w14:paraId="30F7470E" w14:textId="17F6558C" w:rsidR="009E14ED" w:rsidRPr="009E14ED" w:rsidRDefault="009E14ED" w:rsidP="009E14ED">
            <w:pPr>
              <w:rPr>
                <w:rFonts w:ascii="Calibri" w:hAnsi="Calibri" w:cs="Calibri"/>
                <w:b/>
                <w:bCs/>
                <w:sz w:val="24"/>
                <w:szCs w:val="24"/>
              </w:rPr>
            </w:pPr>
            <w:r w:rsidRPr="009E14ED">
              <w:rPr>
                <w:rFonts w:ascii="Calibri" w:hAnsi="Calibri" w:cs="Calibri"/>
                <w:b/>
                <w:bCs/>
                <w:sz w:val="24"/>
                <w:szCs w:val="24"/>
              </w:rPr>
              <w:t>Assistant Manager</w:t>
            </w:r>
          </w:p>
          <w:p w14:paraId="196DB04A" w14:textId="49A74161" w:rsidR="009E14ED" w:rsidRPr="003073E1" w:rsidRDefault="009E14ED" w:rsidP="009E14ED">
            <w:pPr>
              <w:pStyle w:val="ListParagraph"/>
              <w:numPr>
                <w:ilvl w:val="0"/>
                <w:numId w:val="16"/>
              </w:numPr>
              <w:rPr>
                <w:rFonts w:ascii="Calibri" w:hAnsi="Calibri" w:cs="Calibri"/>
                <w:b/>
                <w:sz w:val="24"/>
                <w:szCs w:val="24"/>
              </w:rPr>
            </w:pPr>
            <w:r w:rsidRPr="003073E1">
              <w:rPr>
                <w:rFonts w:ascii="Calibri" w:hAnsi="Calibri" w:cs="Calibri"/>
              </w:rPr>
              <w:t>Led a 10+ member branch team and boosted customer satisfaction by 15%</w:t>
            </w:r>
          </w:p>
          <w:p w14:paraId="799FCC8B" w14:textId="77777777" w:rsidR="0076436A" w:rsidRPr="003073E1" w:rsidRDefault="009E14ED" w:rsidP="003073E1">
            <w:pPr>
              <w:pStyle w:val="ListParagraph"/>
              <w:numPr>
                <w:ilvl w:val="0"/>
                <w:numId w:val="16"/>
              </w:numPr>
              <w:spacing w:before="0"/>
              <w:rPr>
                <w:rFonts w:ascii="Calibri" w:hAnsi="Calibri" w:cs="Calibri"/>
                <w:b/>
                <w:bCs/>
                <w:sz w:val="24"/>
                <w:szCs w:val="24"/>
              </w:rPr>
            </w:pPr>
            <w:r w:rsidRPr="003073E1">
              <w:rPr>
                <w:rFonts w:ascii="Calibri" w:hAnsi="Calibri" w:cs="Calibri"/>
              </w:rPr>
              <w:t>Utilized Excel &amp; dashboards for data analysis and process optimization</w:t>
            </w:r>
          </w:p>
          <w:p w14:paraId="560880E8" w14:textId="6266876D" w:rsidR="003073E1" w:rsidRPr="009E14ED" w:rsidRDefault="003073E1" w:rsidP="003073E1">
            <w:pPr>
              <w:pStyle w:val="ListParagraph"/>
              <w:spacing w:before="0"/>
              <w:ind w:left="360"/>
              <w:rPr>
                <w:rFonts w:ascii="Calibri" w:hAnsi="Calibri" w:cs="Calibri"/>
                <w:b/>
                <w:bCs/>
                <w:sz w:val="24"/>
                <w:szCs w:val="24"/>
              </w:rPr>
            </w:pPr>
          </w:p>
        </w:tc>
      </w:tr>
    </w:tbl>
    <w:p w14:paraId="016CA60E" w14:textId="77777777" w:rsidR="00C72C69" w:rsidRPr="008001C2" w:rsidRDefault="00C72C69" w:rsidP="00C72C69">
      <w:pPr>
        <w:pStyle w:val="Heading2"/>
        <w:rPr>
          <w:caps w:val="0"/>
          <w:spacing w:val="0"/>
        </w:rPr>
      </w:pPr>
      <w:r w:rsidRPr="008001C2">
        <w:rPr>
          <w:b/>
          <w:bCs/>
        </w:rPr>
        <w:t>Certifications</w:t>
      </w:r>
    </w:p>
    <w:p w14:paraId="402B0BA7" w14:textId="77777777" w:rsidR="00C72C69" w:rsidRPr="003073E1" w:rsidRDefault="00C72C69" w:rsidP="00C72C69">
      <w:pPr>
        <w:pStyle w:val="ListParagraph"/>
        <w:numPr>
          <w:ilvl w:val="0"/>
          <w:numId w:val="14"/>
        </w:numPr>
        <w:spacing w:after="0"/>
        <w:rPr>
          <w:rFonts w:ascii="Calibri" w:hAnsi="Calibri" w:cs="Calibri"/>
          <w:sz w:val="24"/>
          <w:szCs w:val="24"/>
        </w:rPr>
      </w:pPr>
      <w:r w:rsidRPr="003073E1">
        <w:rPr>
          <w:rFonts w:ascii="Calibri" w:hAnsi="Calibri" w:cs="Calibri"/>
          <w:sz w:val="24"/>
          <w:szCs w:val="24"/>
        </w:rPr>
        <w:t>Microsoft Azure SQL – 81.66% (Coursera)</w:t>
      </w:r>
    </w:p>
    <w:p w14:paraId="4E6AD1B9" w14:textId="77777777" w:rsidR="00C72C69" w:rsidRPr="003073E1" w:rsidRDefault="00C72C69" w:rsidP="00C72C69">
      <w:pPr>
        <w:pStyle w:val="ListParagraph"/>
        <w:numPr>
          <w:ilvl w:val="0"/>
          <w:numId w:val="14"/>
        </w:numPr>
        <w:spacing w:after="0"/>
        <w:rPr>
          <w:rFonts w:ascii="Calibri" w:hAnsi="Calibri" w:cs="Calibri"/>
          <w:sz w:val="24"/>
          <w:szCs w:val="24"/>
        </w:rPr>
      </w:pPr>
      <w:r w:rsidRPr="003073E1">
        <w:rPr>
          <w:rFonts w:ascii="Calibri" w:hAnsi="Calibri" w:cs="Calibri"/>
          <w:sz w:val="24"/>
          <w:szCs w:val="24"/>
        </w:rPr>
        <w:t>Database Design &amp; Basic SQL in PostgreSQL – 98.83%</w:t>
      </w:r>
    </w:p>
    <w:p w14:paraId="72FC7328" w14:textId="77777777" w:rsidR="00C72C69" w:rsidRPr="003073E1" w:rsidRDefault="00C72C69" w:rsidP="00C72C69">
      <w:pPr>
        <w:pStyle w:val="ListParagraph"/>
        <w:numPr>
          <w:ilvl w:val="0"/>
          <w:numId w:val="14"/>
        </w:numPr>
        <w:spacing w:after="0"/>
        <w:rPr>
          <w:rFonts w:ascii="Calibri" w:hAnsi="Calibri" w:cs="Calibri"/>
          <w:sz w:val="24"/>
          <w:szCs w:val="24"/>
        </w:rPr>
      </w:pPr>
      <w:r w:rsidRPr="003073E1">
        <w:rPr>
          <w:rFonts w:ascii="Calibri" w:hAnsi="Calibri" w:cs="Calibri"/>
          <w:sz w:val="24"/>
          <w:szCs w:val="24"/>
        </w:rPr>
        <w:t>Programming for Everybody (Python) – 96.60%</w:t>
      </w:r>
    </w:p>
    <w:p w14:paraId="038F39F0" w14:textId="614FFC1B" w:rsidR="00E87793" w:rsidRPr="003073E1" w:rsidRDefault="00E84205">
      <w:pPr>
        <w:pStyle w:val="Heading2"/>
        <w:rPr>
          <w:b/>
          <w:bCs/>
        </w:rPr>
      </w:pPr>
      <w:r w:rsidRPr="00E84205">
        <w:rPr>
          <w:b/>
          <w:bCs/>
        </w:rPr>
        <w:t>KEY ACHIEVEMENTS</w:t>
      </w:r>
    </w:p>
    <w:p w14:paraId="4DDED72B" w14:textId="63FB4787" w:rsidR="005C256F" w:rsidRPr="00214803" w:rsidRDefault="00214803" w:rsidP="005C256F">
      <w:pPr>
        <w:pStyle w:val="ListParagraph"/>
        <w:numPr>
          <w:ilvl w:val="0"/>
          <w:numId w:val="17"/>
        </w:numPr>
        <w:spacing w:after="0"/>
        <w:rPr>
          <w:rFonts w:ascii="Calibri" w:hAnsi="Calibri" w:cs="Calibri"/>
          <w:b/>
          <w:bCs/>
          <w:color w:val="4B4B4B"/>
          <w:sz w:val="24"/>
          <w:szCs w:val="24"/>
        </w:rPr>
      </w:pPr>
      <w:r w:rsidRPr="005C256F">
        <w:rPr>
          <w:rFonts w:ascii="Calibri" w:hAnsi="Calibri" w:cs="Calibri"/>
          <w:b/>
          <w:bCs/>
          <w:sz w:val="24"/>
          <w:szCs w:val="24"/>
        </w:rPr>
        <w:t>Catalyst Award</w:t>
      </w:r>
      <w:r w:rsidR="00AA736B" w:rsidRPr="00214803">
        <w:rPr>
          <w:rFonts w:ascii="Calibri" w:hAnsi="Calibri" w:cs="Calibri"/>
          <w:b/>
          <w:bCs/>
          <w:color w:val="007BB8"/>
          <w:sz w:val="24"/>
          <w:szCs w:val="24"/>
        </w:rPr>
        <w:t>, Bajaj Finserv</w:t>
      </w:r>
      <w:r w:rsidR="00AA736B" w:rsidRPr="005C256F">
        <w:rPr>
          <w:rFonts w:ascii="Calibri" w:hAnsi="Calibri" w:cs="Calibri"/>
          <w:b/>
          <w:bCs/>
          <w:sz w:val="24"/>
          <w:szCs w:val="24"/>
        </w:rPr>
        <w:t xml:space="preserve"> </w:t>
      </w:r>
      <w:r w:rsidR="00AA736B" w:rsidRPr="00214803">
        <w:rPr>
          <w:rFonts w:ascii="Calibri" w:hAnsi="Calibri" w:cs="Calibri"/>
          <w:b/>
          <w:bCs/>
          <w:color w:val="4B4B4B"/>
          <w:sz w:val="24"/>
          <w:szCs w:val="24"/>
        </w:rPr>
        <w:t>(Apr 2025)</w:t>
      </w:r>
    </w:p>
    <w:p w14:paraId="3B9D7D8F" w14:textId="51CE9215" w:rsidR="00AA736B" w:rsidRPr="005C256F" w:rsidRDefault="00AA736B" w:rsidP="005C256F">
      <w:pPr>
        <w:pStyle w:val="ListParagraph"/>
        <w:spacing w:after="0"/>
        <w:ind w:left="360"/>
        <w:rPr>
          <w:rFonts w:ascii="Calibri" w:hAnsi="Calibri" w:cs="Calibri"/>
          <w:sz w:val="24"/>
          <w:szCs w:val="24"/>
        </w:rPr>
      </w:pPr>
      <w:r w:rsidRPr="005C256F">
        <w:rPr>
          <w:rFonts w:ascii="Calibri" w:hAnsi="Calibri" w:cs="Calibri"/>
          <w:sz w:val="24"/>
          <w:szCs w:val="24"/>
        </w:rPr>
        <w:t>Recognized by CIO for automating the daily comment</w:t>
      </w:r>
      <w:r w:rsidRPr="005C256F">
        <w:rPr>
          <w:rFonts w:ascii="Cambria Math" w:hAnsi="Cambria Math" w:cs="Cambria Math"/>
          <w:sz w:val="24"/>
          <w:szCs w:val="24"/>
        </w:rPr>
        <w:t>‑</w:t>
      </w:r>
      <w:r w:rsidRPr="005C256F">
        <w:rPr>
          <w:rFonts w:ascii="Calibri" w:hAnsi="Calibri" w:cs="Calibri"/>
          <w:sz w:val="24"/>
          <w:szCs w:val="24"/>
        </w:rPr>
        <w:t>review process and driving a 20% efficiency gain in monthly task allocation.</w:t>
      </w:r>
    </w:p>
    <w:p w14:paraId="14A2C2C0" w14:textId="77777777" w:rsidR="005C256F" w:rsidRPr="00214803" w:rsidRDefault="00AA736B" w:rsidP="005C256F">
      <w:pPr>
        <w:pStyle w:val="ListParagraph"/>
        <w:numPr>
          <w:ilvl w:val="0"/>
          <w:numId w:val="17"/>
        </w:numPr>
        <w:spacing w:after="0"/>
        <w:rPr>
          <w:rFonts w:ascii="Calibri" w:hAnsi="Calibri" w:cs="Calibri"/>
          <w:color w:val="4B4B4B"/>
          <w:sz w:val="24"/>
          <w:szCs w:val="24"/>
        </w:rPr>
      </w:pPr>
      <w:r w:rsidRPr="005C256F">
        <w:rPr>
          <w:rFonts w:ascii="Calibri" w:hAnsi="Calibri" w:cs="Calibri"/>
          <w:b/>
          <w:bCs/>
          <w:sz w:val="24"/>
          <w:szCs w:val="24"/>
        </w:rPr>
        <w:t xml:space="preserve">BFL Certified Prodigy – Postgres Developer, </w:t>
      </w:r>
      <w:r w:rsidRPr="00214803">
        <w:rPr>
          <w:rFonts w:ascii="Calibri" w:hAnsi="Calibri" w:cs="Calibri"/>
          <w:b/>
          <w:bCs/>
          <w:color w:val="007BB8"/>
          <w:sz w:val="24"/>
          <w:szCs w:val="24"/>
        </w:rPr>
        <w:t xml:space="preserve">Bajaj Finserv </w:t>
      </w:r>
      <w:r w:rsidRPr="00214803">
        <w:rPr>
          <w:rFonts w:ascii="Calibri" w:hAnsi="Calibri" w:cs="Calibri"/>
          <w:b/>
          <w:bCs/>
          <w:color w:val="4B4B4B"/>
          <w:sz w:val="24"/>
          <w:szCs w:val="24"/>
        </w:rPr>
        <w:t>(Oct 2024</w:t>
      </w:r>
      <w:r w:rsidRPr="00214803">
        <w:rPr>
          <w:rFonts w:ascii="Calibri" w:hAnsi="Calibri" w:cs="Calibri"/>
          <w:color w:val="4B4B4B"/>
          <w:sz w:val="24"/>
          <w:szCs w:val="24"/>
        </w:rPr>
        <w:t>)</w:t>
      </w:r>
    </w:p>
    <w:p w14:paraId="64EADD9D" w14:textId="7C8EFD92" w:rsidR="00AA736B" w:rsidRPr="005C256F" w:rsidRDefault="00AA736B" w:rsidP="005C256F">
      <w:pPr>
        <w:pStyle w:val="ListParagraph"/>
        <w:spacing w:after="0"/>
        <w:ind w:left="360"/>
        <w:rPr>
          <w:rFonts w:ascii="Calibri" w:hAnsi="Calibri" w:cs="Calibri"/>
          <w:sz w:val="24"/>
          <w:szCs w:val="24"/>
        </w:rPr>
      </w:pPr>
      <w:r w:rsidRPr="005C256F">
        <w:rPr>
          <w:rFonts w:ascii="Calibri" w:hAnsi="Calibri" w:cs="Calibri"/>
          <w:sz w:val="24"/>
          <w:szCs w:val="24"/>
        </w:rPr>
        <w:t>Awarded for advanced PostgreSQL development skills and delivering critical DB solutions.</w:t>
      </w:r>
    </w:p>
    <w:p w14:paraId="43567526" w14:textId="77777777" w:rsidR="005C256F" w:rsidRPr="00214803" w:rsidRDefault="00AA736B" w:rsidP="005C256F">
      <w:pPr>
        <w:pStyle w:val="ListParagraph"/>
        <w:numPr>
          <w:ilvl w:val="0"/>
          <w:numId w:val="17"/>
        </w:numPr>
        <w:spacing w:after="0"/>
        <w:rPr>
          <w:rFonts w:ascii="Calibri" w:hAnsi="Calibri" w:cs="Calibri"/>
          <w:b/>
          <w:bCs/>
          <w:color w:val="4B4B4B"/>
          <w:sz w:val="24"/>
          <w:szCs w:val="24"/>
        </w:rPr>
      </w:pPr>
      <w:r w:rsidRPr="005C256F">
        <w:rPr>
          <w:rFonts w:ascii="Calibri" w:hAnsi="Calibri" w:cs="Calibri"/>
          <w:b/>
          <w:bCs/>
          <w:sz w:val="24"/>
          <w:szCs w:val="24"/>
        </w:rPr>
        <w:t xml:space="preserve">Kudos Award, </w:t>
      </w:r>
      <w:r w:rsidRPr="00214803">
        <w:rPr>
          <w:rFonts w:ascii="Calibri" w:hAnsi="Calibri" w:cs="Calibri"/>
          <w:b/>
          <w:bCs/>
          <w:color w:val="007BB8"/>
          <w:sz w:val="24"/>
          <w:szCs w:val="24"/>
        </w:rPr>
        <w:t xml:space="preserve">Bajaj Finserv </w:t>
      </w:r>
      <w:r w:rsidRPr="00214803">
        <w:rPr>
          <w:rFonts w:ascii="Calibri" w:hAnsi="Calibri" w:cs="Calibri"/>
          <w:b/>
          <w:bCs/>
          <w:color w:val="4B4B4B"/>
          <w:sz w:val="24"/>
          <w:szCs w:val="24"/>
        </w:rPr>
        <w:t>(Sep 2023)</w:t>
      </w:r>
    </w:p>
    <w:p w14:paraId="4495EE8F" w14:textId="5CC0C743" w:rsidR="00E87793" w:rsidRPr="005C256F" w:rsidRDefault="00AA736B" w:rsidP="005C256F">
      <w:pPr>
        <w:pStyle w:val="ListParagraph"/>
        <w:spacing w:after="0"/>
        <w:ind w:left="360"/>
        <w:rPr>
          <w:rFonts w:ascii="Calibri" w:hAnsi="Calibri" w:cs="Calibri"/>
          <w:sz w:val="24"/>
          <w:szCs w:val="24"/>
        </w:rPr>
      </w:pPr>
      <w:r w:rsidRPr="005C256F">
        <w:rPr>
          <w:rFonts w:ascii="Calibri" w:hAnsi="Calibri" w:cs="Calibri"/>
          <w:sz w:val="24"/>
          <w:szCs w:val="24"/>
        </w:rPr>
        <w:t>Honored for zero</w:t>
      </w:r>
      <w:r w:rsidRPr="005C256F">
        <w:rPr>
          <w:rFonts w:ascii="Cambria Math" w:hAnsi="Cambria Math" w:cs="Cambria Math"/>
          <w:sz w:val="24"/>
          <w:szCs w:val="24"/>
        </w:rPr>
        <w:t>‑</w:t>
      </w:r>
      <w:r w:rsidRPr="005C256F">
        <w:rPr>
          <w:rFonts w:ascii="Calibri" w:hAnsi="Calibri" w:cs="Calibri"/>
          <w:sz w:val="24"/>
          <w:szCs w:val="24"/>
        </w:rPr>
        <w:t xml:space="preserve">defect delivery of enterprise KYC solution. </w:t>
      </w:r>
      <w:r w:rsidR="00030F9D">
        <w:rPr>
          <w:rFonts w:ascii="Calibri" w:hAnsi="Calibri" w:cs="Calibri"/>
          <w:sz w:val="24"/>
          <w:szCs w:val="24"/>
        </w:rPr>
        <w:t>N</w:t>
      </w:r>
      <w:r w:rsidRPr="005C256F">
        <w:rPr>
          <w:rFonts w:ascii="Calibri" w:hAnsi="Calibri" w:cs="Calibri"/>
          <w:sz w:val="24"/>
          <w:szCs w:val="24"/>
        </w:rPr>
        <w:t>ominated by CTO</w:t>
      </w:r>
    </w:p>
    <w:p w14:paraId="46EDC176" w14:textId="77777777" w:rsidR="00E87793" w:rsidRPr="003073E1" w:rsidRDefault="00484814">
      <w:pPr>
        <w:pStyle w:val="Heading2"/>
        <w:rPr>
          <w:b/>
          <w:bCs/>
        </w:rPr>
      </w:pPr>
      <w:r w:rsidRPr="003073E1">
        <w:rPr>
          <w:b/>
          <w:bCs/>
        </w:rPr>
        <w:t>Languages</w:t>
      </w:r>
    </w:p>
    <w:p w14:paraId="2A2399B8" w14:textId="77777777" w:rsidR="00E87793" w:rsidRPr="003073E1" w:rsidRDefault="00484814">
      <w:pPr>
        <w:rPr>
          <w:rFonts w:ascii="Calibri" w:hAnsi="Calibri" w:cs="Calibri"/>
          <w:sz w:val="24"/>
          <w:szCs w:val="24"/>
        </w:rPr>
      </w:pPr>
      <w:r w:rsidRPr="003073E1">
        <w:rPr>
          <w:rFonts w:ascii="Calibri" w:hAnsi="Calibri" w:cs="Calibri"/>
          <w:sz w:val="24"/>
          <w:szCs w:val="24"/>
        </w:rPr>
        <w:t>English (Professional), Hindi (Professional), Marathi (Native)</w:t>
      </w:r>
    </w:p>
    <w:sectPr w:rsidR="00E87793" w:rsidRPr="003073E1" w:rsidSect="00F877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0296AB5"/>
    <w:multiLevelType w:val="hybridMultilevel"/>
    <w:tmpl w:val="E2AA5A44"/>
    <w:lvl w:ilvl="0" w:tplc="DAF0A95E">
      <w:start w:val="2"/>
      <w:numFmt w:val="bullet"/>
      <w:lvlText w:val="•"/>
      <w:lvlJc w:val="left"/>
      <w:pPr>
        <w:ind w:left="360" w:hanging="360"/>
      </w:pPr>
      <w:rPr>
        <w:rFonts w:ascii="Calibri" w:eastAsiaTheme="minorEastAsia"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3400A89"/>
    <w:multiLevelType w:val="hybridMultilevel"/>
    <w:tmpl w:val="A746A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9C324F"/>
    <w:multiLevelType w:val="hybridMultilevel"/>
    <w:tmpl w:val="97BECB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30B035E"/>
    <w:multiLevelType w:val="hybridMultilevel"/>
    <w:tmpl w:val="474A4848"/>
    <w:lvl w:ilvl="0" w:tplc="DAF0A95E">
      <w:start w:val="2"/>
      <w:numFmt w:val="bullet"/>
      <w:lvlText w:val="•"/>
      <w:lvlJc w:val="left"/>
      <w:pPr>
        <w:ind w:left="360" w:hanging="360"/>
      </w:pPr>
      <w:rPr>
        <w:rFonts w:ascii="Calibri" w:eastAsiaTheme="minorEastAsia"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9F30139"/>
    <w:multiLevelType w:val="hybridMultilevel"/>
    <w:tmpl w:val="2138CDA8"/>
    <w:lvl w:ilvl="0" w:tplc="DAF0A95E">
      <w:start w:val="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272D35"/>
    <w:multiLevelType w:val="hybridMultilevel"/>
    <w:tmpl w:val="0852B50E"/>
    <w:lvl w:ilvl="0" w:tplc="DAF0A95E">
      <w:start w:val="2"/>
      <w:numFmt w:val="bullet"/>
      <w:lvlText w:val="•"/>
      <w:lvlJc w:val="left"/>
      <w:pPr>
        <w:ind w:left="360" w:hanging="360"/>
      </w:pPr>
      <w:rPr>
        <w:rFonts w:ascii="Calibri" w:eastAsiaTheme="minorEastAsia"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39E55B0"/>
    <w:multiLevelType w:val="hybridMultilevel"/>
    <w:tmpl w:val="E84A22D0"/>
    <w:lvl w:ilvl="0" w:tplc="FBAECB1C">
      <w:start w:val="2"/>
      <w:numFmt w:val="bullet"/>
      <w:lvlText w:val="•"/>
      <w:lvlJc w:val="left"/>
      <w:pPr>
        <w:ind w:left="360" w:hanging="360"/>
      </w:pPr>
      <w:rPr>
        <w:rFonts w:ascii="Calibri" w:eastAsiaTheme="minorEastAsia" w:hAnsi="Calibri" w:cs="Calibri"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4372D13"/>
    <w:multiLevelType w:val="hybridMultilevel"/>
    <w:tmpl w:val="B4FA8CAA"/>
    <w:lvl w:ilvl="0" w:tplc="DAF0A95E">
      <w:start w:val="2"/>
      <w:numFmt w:val="bullet"/>
      <w:lvlText w:val="•"/>
      <w:lvlJc w:val="left"/>
      <w:pPr>
        <w:ind w:left="360" w:hanging="360"/>
      </w:pPr>
      <w:rPr>
        <w:rFonts w:ascii="Calibri" w:eastAsiaTheme="minorEastAsia"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939586">
    <w:abstractNumId w:val="8"/>
  </w:num>
  <w:num w:numId="2" w16cid:durableId="1251279876">
    <w:abstractNumId w:val="6"/>
  </w:num>
  <w:num w:numId="3" w16cid:durableId="951590306">
    <w:abstractNumId w:val="5"/>
  </w:num>
  <w:num w:numId="4" w16cid:durableId="1545482133">
    <w:abstractNumId w:val="4"/>
  </w:num>
  <w:num w:numId="5" w16cid:durableId="1282300971">
    <w:abstractNumId w:val="7"/>
  </w:num>
  <w:num w:numId="6" w16cid:durableId="147208575">
    <w:abstractNumId w:val="3"/>
  </w:num>
  <w:num w:numId="7" w16cid:durableId="150408844">
    <w:abstractNumId w:val="2"/>
  </w:num>
  <w:num w:numId="8" w16cid:durableId="1694375364">
    <w:abstractNumId w:val="1"/>
  </w:num>
  <w:num w:numId="9" w16cid:durableId="486290948">
    <w:abstractNumId w:val="0"/>
  </w:num>
  <w:num w:numId="10" w16cid:durableId="1086003015">
    <w:abstractNumId w:val="11"/>
  </w:num>
  <w:num w:numId="11" w16cid:durableId="288897788">
    <w:abstractNumId w:val="10"/>
  </w:num>
  <w:num w:numId="12" w16cid:durableId="1306819307">
    <w:abstractNumId w:val="13"/>
  </w:num>
  <w:num w:numId="13" w16cid:durableId="1367750516">
    <w:abstractNumId w:val="9"/>
  </w:num>
  <w:num w:numId="14" w16cid:durableId="2097482858">
    <w:abstractNumId w:val="14"/>
  </w:num>
  <w:num w:numId="15" w16cid:durableId="1848708089">
    <w:abstractNumId w:val="16"/>
  </w:num>
  <w:num w:numId="16" w16cid:durableId="1606382751">
    <w:abstractNumId w:val="12"/>
  </w:num>
  <w:num w:numId="17" w16cid:durableId="10154946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2AF"/>
    <w:rsid w:val="000269C4"/>
    <w:rsid w:val="00030F9D"/>
    <w:rsid w:val="00031589"/>
    <w:rsid w:val="00034616"/>
    <w:rsid w:val="0006063C"/>
    <w:rsid w:val="0007415D"/>
    <w:rsid w:val="0008548F"/>
    <w:rsid w:val="000B47D0"/>
    <w:rsid w:val="000E0790"/>
    <w:rsid w:val="000F0737"/>
    <w:rsid w:val="001159AF"/>
    <w:rsid w:val="0015074B"/>
    <w:rsid w:val="00171D1E"/>
    <w:rsid w:val="001B1545"/>
    <w:rsid w:val="001B3135"/>
    <w:rsid w:val="001C7C70"/>
    <w:rsid w:val="00201CA5"/>
    <w:rsid w:val="00214803"/>
    <w:rsid w:val="00214DAD"/>
    <w:rsid w:val="0023109D"/>
    <w:rsid w:val="00293D64"/>
    <w:rsid w:val="0029639D"/>
    <w:rsid w:val="003073E1"/>
    <w:rsid w:val="00307C2E"/>
    <w:rsid w:val="00326F90"/>
    <w:rsid w:val="003374D5"/>
    <w:rsid w:val="0034500D"/>
    <w:rsid w:val="0036762C"/>
    <w:rsid w:val="00394E85"/>
    <w:rsid w:val="003A24D2"/>
    <w:rsid w:val="003C3CA4"/>
    <w:rsid w:val="003E565A"/>
    <w:rsid w:val="003F431B"/>
    <w:rsid w:val="003F6751"/>
    <w:rsid w:val="0043557C"/>
    <w:rsid w:val="0043585E"/>
    <w:rsid w:val="00435C59"/>
    <w:rsid w:val="00484814"/>
    <w:rsid w:val="0048577C"/>
    <w:rsid w:val="004D3C92"/>
    <w:rsid w:val="004F182D"/>
    <w:rsid w:val="00594950"/>
    <w:rsid w:val="005C13BE"/>
    <w:rsid w:val="005C256F"/>
    <w:rsid w:val="005C59CF"/>
    <w:rsid w:val="005D4187"/>
    <w:rsid w:val="00600235"/>
    <w:rsid w:val="00614E4D"/>
    <w:rsid w:val="00690D55"/>
    <w:rsid w:val="006A366A"/>
    <w:rsid w:val="00701EF4"/>
    <w:rsid w:val="00721D84"/>
    <w:rsid w:val="007479BD"/>
    <w:rsid w:val="00751727"/>
    <w:rsid w:val="0076436A"/>
    <w:rsid w:val="007707A4"/>
    <w:rsid w:val="00783318"/>
    <w:rsid w:val="007917B8"/>
    <w:rsid w:val="0079718A"/>
    <w:rsid w:val="007A4847"/>
    <w:rsid w:val="008001C2"/>
    <w:rsid w:val="00802AC1"/>
    <w:rsid w:val="00864727"/>
    <w:rsid w:val="008F2B9B"/>
    <w:rsid w:val="00916DA9"/>
    <w:rsid w:val="00933CD0"/>
    <w:rsid w:val="00943400"/>
    <w:rsid w:val="00960511"/>
    <w:rsid w:val="009B3190"/>
    <w:rsid w:val="009D3C5B"/>
    <w:rsid w:val="009E14ED"/>
    <w:rsid w:val="00A01A31"/>
    <w:rsid w:val="00A54B90"/>
    <w:rsid w:val="00A65B08"/>
    <w:rsid w:val="00A95C74"/>
    <w:rsid w:val="00A96F9A"/>
    <w:rsid w:val="00AA1D8D"/>
    <w:rsid w:val="00AA736B"/>
    <w:rsid w:val="00AB00C3"/>
    <w:rsid w:val="00AC358E"/>
    <w:rsid w:val="00AE6B3B"/>
    <w:rsid w:val="00B47730"/>
    <w:rsid w:val="00B47DD5"/>
    <w:rsid w:val="00B5162F"/>
    <w:rsid w:val="00B92DA1"/>
    <w:rsid w:val="00BA66AB"/>
    <w:rsid w:val="00BC6729"/>
    <w:rsid w:val="00BD1A19"/>
    <w:rsid w:val="00BF47C1"/>
    <w:rsid w:val="00C12309"/>
    <w:rsid w:val="00C1587E"/>
    <w:rsid w:val="00C3339F"/>
    <w:rsid w:val="00C47A66"/>
    <w:rsid w:val="00C72C69"/>
    <w:rsid w:val="00C77936"/>
    <w:rsid w:val="00C81A75"/>
    <w:rsid w:val="00C9366C"/>
    <w:rsid w:val="00CB0664"/>
    <w:rsid w:val="00CB319D"/>
    <w:rsid w:val="00D014A7"/>
    <w:rsid w:val="00D17F57"/>
    <w:rsid w:val="00D300D2"/>
    <w:rsid w:val="00D33D17"/>
    <w:rsid w:val="00D403CC"/>
    <w:rsid w:val="00D85AD2"/>
    <w:rsid w:val="00D9021F"/>
    <w:rsid w:val="00DA167C"/>
    <w:rsid w:val="00DC49EE"/>
    <w:rsid w:val="00DD2ADA"/>
    <w:rsid w:val="00E2408F"/>
    <w:rsid w:val="00E34661"/>
    <w:rsid w:val="00E54BD5"/>
    <w:rsid w:val="00E62854"/>
    <w:rsid w:val="00E84205"/>
    <w:rsid w:val="00E87793"/>
    <w:rsid w:val="00E9611D"/>
    <w:rsid w:val="00EA673C"/>
    <w:rsid w:val="00ED1824"/>
    <w:rsid w:val="00F1205B"/>
    <w:rsid w:val="00F304F8"/>
    <w:rsid w:val="00F4669E"/>
    <w:rsid w:val="00F601AB"/>
    <w:rsid w:val="00F672A8"/>
    <w:rsid w:val="00F87723"/>
    <w:rsid w:val="00F912D8"/>
    <w:rsid w:val="00FA515A"/>
    <w:rsid w:val="00FB3FC9"/>
    <w:rsid w:val="00FC59C3"/>
    <w:rsid w:val="00FC61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B3CF6E"/>
  <w14:defaultImageDpi w14:val="300"/>
  <w15:docId w15:val="{2793828E-2DE4-49A2-A664-F6500ECE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723"/>
  </w:style>
  <w:style w:type="paragraph" w:styleId="Heading1">
    <w:name w:val="heading 1"/>
    <w:basedOn w:val="Normal"/>
    <w:next w:val="Normal"/>
    <w:link w:val="Heading1Char"/>
    <w:uiPriority w:val="9"/>
    <w:qFormat/>
    <w:rsid w:val="00F87723"/>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87723"/>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87723"/>
    <w:pPr>
      <w:pBdr>
        <w:top w:val="single" w:sz="6" w:space="2" w:color="6F6F74" w:themeColor="accent1"/>
      </w:pBdr>
      <w:spacing w:before="300" w:after="0"/>
      <w:outlineLvl w:val="2"/>
    </w:pPr>
    <w:rPr>
      <w:caps/>
      <w:color w:val="373739" w:themeColor="accent1" w:themeShade="7F"/>
      <w:spacing w:val="15"/>
    </w:rPr>
  </w:style>
  <w:style w:type="paragraph" w:styleId="Heading4">
    <w:name w:val="heading 4"/>
    <w:basedOn w:val="Normal"/>
    <w:next w:val="Normal"/>
    <w:link w:val="Heading4Char"/>
    <w:uiPriority w:val="9"/>
    <w:semiHidden/>
    <w:unhideWhenUsed/>
    <w:qFormat/>
    <w:rsid w:val="00F87723"/>
    <w:pPr>
      <w:pBdr>
        <w:top w:val="dotted" w:sz="6" w:space="2" w:color="6F6F74" w:themeColor="accent1"/>
      </w:pBdr>
      <w:spacing w:before="200" w:after="0"/>
      <w:outlineLvl w:val="3"/>
    </w:pPr>
    <w:rPr>
      <w:caps/>
      <w:color w:val="535356" w:themeColor="accent1" w:themeShade="BF"/>
      <w:spacing w:val="10"/>
    </w:rPr>
  </w:style>
  <w:style w:type="paragraph" w:styleId="Heading5">
    <w:name w:val="heading 5"/>
    <w:basedOn w:val="Normal"/>
    <w:next w:val="Normal"/>
    <w:link w:val="Heading5Char"/>
    <w:uiPriority w:val="9"/>
    <w:semiHidden/>
    <w:unhideWhenUsed/>
    <w:qFormat/>
    <w:rsid w:val="00F87723"/>
    <w:pPr>
      <w:pBdr>
        <w:bottom w:val="single" w:sz="6" w:space="1" w:color="6F6F74" w:themeColor="accent1"/>
      </w:pBdr>
      <w:spacing w:before="200" w:after="0"/>
      <w:outlineLvl w:val="4"/>
    </w:pPr>
    <w:rPr>
      <w:caps/>
      <w:color w:val="535356" w:themeColor="accent1" w:themeShade="BF"/>
      <w:spacing w:val="10"/>
    </w:rPr>
  </w:style>
  <w:style w:type="paragraph" w:styleId="Heading6">
    <w:name w:val="heading 6"/>
    <w:basedOn w:val="Normal"/>
    <w:next w:val="Normal"/>
    <w:link w:val="Heading6Char"/>
    <w:uiPriority w:val="9"/>
    <w:semiHidden/>
    <w:unhideWhenUsed/>
    <w:qFormat/>
    <w:rsid w:val="00F87723"/>
    <w:pPr>
      <w:pBdr>
        <w:bottom w:val="dotted" w:sz="6" w:space="1" w:color="6F6F74" w:themeColor="accent1"/>
      </w:pBdr>
      <w:spacing w:before="200" w:after="0"/>
      <w:outlineLvl w:val="5"/>
    </w:pPr>
    <w:rPr>
      <w:caps/>
      <w:color w:val="535356" w:themeColor="accent1" w:themeShade="BF"/>
      <w:spacing w:val="10"/>
    </w:rPr>
  </w:style>
  <w:style w:type="paragraph" w:styleId="Heading7">
    <w:name w:val="heading 7"/>
    <w:basedOn w:val="Normal"/>
    <w:next w:val="Normal"/>
    <w:link w:val="Heading7Char"/>
    <w:uiPriority w:val="9"/>
    <w:semiHidden/>
    <w:unhideWhenUsed/>
    <w:qFormat/>
    <w:rsid w:val="00F87723"/>
    <w:pPr>
      <w:spacing w:before="200" w:after="0"/>
      <w:outlineLvl w:val="6"/>
    </w:pPr>
    <w:rPr>
      <w:caps/>
      <w:color w:val="535356" w:themeColor="accent1" w:themeShade="BF"/>
      <w:spacing w:val="10"/>
    </w:rPr>
  </w:style>
  <w:style w:type="paragraph" w:styleId="Heading8">
    <w:name w:val="heading 8"/>
    <w:basedOn w:val="Normal"/>
    <w:next w:val="Normal"/>
    <w:link w:val="Heading8Char"/>
    <w:uiPriority w:val="9"/>
    <w:semiHidden/>
    <w:unhideWhenUsed/>
    <w:qFormat/>
    <w:rsid w:val="00F877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7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87723"/>
    <w:pPr>
      <w:spacing w:after="0" w:line="240" w:lineRule="auto"/>
    </w:pPr>
  </w:style>
  <w:style w:type="character" w:customStyle="1" w:styleId="Heading1Char">
    <w:name w:val="Heading 1 Char"/>
    <w:basedOn w:val="DefaultParagraphFont"/>
    <w:link w:val="Heading1"/>
    <w:uiPriority w:val="9"/>
    <w:rsid w:val="00F87723"/>
    <w:rPr>
      <w:caps/>
      <w:color w:val="FFFFFF" w:themeColor="background1"/>
      <w:spacing w:val="15"/>
      <w:sz w:val="22"/>
      <w:szCs w:val="22"/>
      <w:shd w:val="clear" w:color="auto" w:fill="6F6F74" w:themeFill="accent1"/>
    </w:rPr>
  </w:style>
  <w:style w:type="character" w:customStyle="1" w:styleId="Heading2Char">
    <w:name w:val="Heading 2 Char"/>
    <w:basedOn w:val="DefaultParagraphFont"/>
    <w:link w:val="Heading2"/>
    <w:uiPriority w:val="9"/>
    <w:rsid w:val="00F87723"/>
    <w:rPr>
      <w:caps/>
      <w:spacing w:val="15"/>
      <w:shd w:val="clear" w:color="auto" w:fill="E2E2E3" w:themeFill="accent1" w:themeFillTint="33"/>
    </w:rPr>
  </w:style>
  <w:style w:type="character" w:customStyle="1" w:styleId="Heading3Char">
    <w:name w:val="Heading 3 Char"/>
    <w:basedOn w:val="DefaultParagraphFont"/>
    <w:link w:val="Heading3"/>
    <w:uiPriority w:val="9"/>
    <w:rsid w:val="00F87723"/>
    <w:rPr>
      <w:caps/>
      <w:color w:val="373739" w:themeColor="accent1" w:themeShade="7F"/>
      <w:spacing w:val="15"/>
    </w:rPr>
  </w:style>
  <w:style w:type="paragraph" w:styleId="Title">
    <w:name w:val="Title"/>
    <w:basedOn w:val="Normal"/>
    <w:next w:val="Normal"/>
    <w:link w:val="TitleChar"/>
    <w:uiPriority w:val="10"/>
    <w:qFormat/>
    <w:rsid w:val="00F87723"/>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itleChar">
    <w:name w:val="Title Char"/>
    <w:basedOn w:val="DefaultParagraphFont"/>
    <w:link w:val="Title"/>
    <w:uiPriority w:val="10"/>
    <w:rsid w:val="00F87723"/>
    <w:rPr>
      <w:rFonts w:asciiTheme="majorHAnsi" w:eastAsiaTheme="majorEastAsia" w:hAnsiTheme="majorHAnsi" w:cstheme="majorBidi"/>
      <w:caps/>
      <w:color w:val="6F6F74" w:themeColor="accent1"/>
      <w:spacing w:val="10"/>
      <w:sz w:val="52"/>
      <w:szCs w:val="52"/>
    </w:rPr>
  </w:style>
  <w:style w:type="paragraph" w:styleId="Subtitle">
    <w:name w:val="Subtitle"/>
    <w:basedOn w:val="Normal"/>
    <w:next w:val="Normal"/>
    <w:link w:val="SubtitleChar"/>
    <w:uiPriority w:val="11"/>
    <w:qFormat/>
    <w:rsid w:val="00F877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723"/>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87723"/>
    <w:rPr>
      <w:i/>
      <w:iCs/>
      <w:sz w:val="24"/>
      <w:szCs w:val="24"/>
    </w:rPr>
  </w:style>
  <w:style w:type="character" w:customStyle="1" w:styleId="QuoteChar">
    <w:name w:val="Quote Char"/>
    <w:basedOn w:val="DefaultParagraphFont"/>
    <w:link w:val="Quote"/>
    <w:uiPriority w:val="29"/>
    <w:rsid w:val="00F87723"/>
    <w:rPr>
      <w:i/>
      <w:iCs/>
      <w:sz w:val="24"/>
      <w:szCs w:val="24"/>
    </w:rPr>
  </w:style>
  <w:style w:type="character" w:customStyle="1" w:styleId="Heading4Char">
    <w:name w:val="Heading 4 Char"/>
    <w:basedOn w:val="DefaultParagraphFont"/>
    <w:link w:val="Heading4"/>
    <w:uiPriority w:val="9"/>
    <w:semiHidden/>
    <w:rsid w:val="00F87723"/>
    <w:rPr>
      <w:caps/>
      <w:color w:val="535356" w:themeColor="accent1" w:themeShade="BF"/>
      <w:spacing w:val="10"/>
    </w:rPr>
  </w:style>
  <w:style w:type="character" w:customStyle="1" w:styleId="Heading5Char">
    <w:name w:val="Heading 5 Char"/>
    <w:basedOn w:val="DefaultParagraphFont"/>
    <w:link w:val="Heading5"/>
    <w:uiPriority w:val="9"/>
    <w:semiHidden/>
    <w:rsid w:val="00F87723"/>
    <w:rPr>
      <w:caps/>
      <w:color w:val="535356" w:themeColor="accent1" w:themeShade="BF"/>
      <w:spacing w:val="10"/>
    </w:rPr>
  </w:style>
  <w:style w:type="character" w:customStyle="1" w:styleId="Heading6Char">
    <w:name w:val="Heading 6 Char"/>
    <w:basedOn w:val="DefaultParagraphFont"/>
    <w:link w:val="Heading6"/>
    <w:uiPriority w:val="9"/>
    <w:semiHidden/>
    <w:rsid w:val="00F87723"/>
    <w:rPr>
      <w:caps/>
      <w:color w:val="535356" w:themeColor="accent1" w:themeShade="BF"/>
      <w:spacing w:val="10"/>
    </w:rPr>
  </w:style>
  <w:style w:type="character" w:customStyle="1" w:styleId="Heading7Char">
    <w:name w:val="Heading 7 Char"/>
    <w:basedOn w:val="DefaultParagraphFont"/>
    <w:link w:val="Heading7"/>
    <w:uiPriority w:val="9"/>
    <w:semiHidden/>
    <w:rsid w:val="00F87723"/>
    <w:rPr>
      <w:caps/>
      <w:color w:val="535356" w:themeColor="accent1" w:themeShade="BF"/>
      <w:spacing w:val="10"/>
    </w:rPr>
  </w:style>
  <w:style w:type="character" w:customStyle="1" w:styleId="Heading8Char">
    <w:name w:val="Heading 8 Char"/>
    <w:basedOn w:val="DefaultParagraphFont"/>
    <w:link w:val="Heading8"/>
    <w:uiPriority w:val="9"/>
    <w:semiHidden/>
    <w:rsid w:val="00F87723"/>
    <w:rPr>
      <w:caps/>
      <w:spacing w:val="10"/>
      <w:sz w:val="18"/>
      <w:szCs w:val="18"/>
    </w:rPr>
  </w:style>
  <w:style w:type="character" w:customStyle="1" w:styleId="Heading9Char">
    <w:name w:val="Heading 9 Char"/>
    <w:basedOn w:val="DefaultParagraphFont"/>
    <w:link w:val="Heading9"/>
    <w:uiPriority w:val="9"/>
    <w:semiHidden/>
    <w:rsid w:val="00F87723"/>
    <w:rPr>
      <w:i/>
      <w:iCs/>
      <w:caps/>
      <w:spacing w:val="10"/>
      <w:sz w:val="18"/>
      <w:szCs w:val="18"/>
    </w:rPr>
  </w:style>
  <w:style w:type="paragraph" w:styleId="Caption">
    <w:name w:val="caption"/>
    <w:basedOn w:val="Normal"/>
    <w:next w:val="Normal"/>
    <w:uiPriority w:val="35"/>
    <w:semiHidden/>
    <w:unhideWhenUsed/>
    <w:qFormat/>
    <w:rsid w:val="00F87723"/>
    <w:rPr>
      <w:b/>
      <w:bCs/>
      <w:color w:val="535356" w:themeColor="accent1" w:themeShade="BF"/>
      <w:sz w:val="16"/>
      <w:szCs w:val="16"/>
    </w:rPr>
  </w:style>
  <w:style w:type="character" w:styleId="Strong">
    <w:name w:val="Strong"/>
    <w:uiPriority w:val="22"/>
    <w:qFormat/>
    <w:rsid w:val="00F87723"/>
    <w:rPr>
      <w:b/>
      <w:bCs/>
    </w:rPr>
  </w:style>
  <w:style w:type="character" w:styleId="Emphasis">
    <w:name w:val="Emphasis"/>
    <w:uiPriority w:val="20"/>
    <w:qFormat/>
    <w:rsid w:val="00F87723"/>
    <w:rPr>
      <w:caps/>
      <w:color w:val="373739" w:themeColor="accent1" w:themeShade="7F"/>
      <w:spacing w:val="5"/>
    </w:rPr>
  </w:style>
  <w:style w:type="paragraph" w:styleId="IntenseQuote">
    <w:name w:val="Intense Quote"/>
    <w:basedOn w:val="Normal"/>
    <w:next w:val="Normal"/>
    <w:link w:val="IntenseQuoteChar"/>
    <w:uiPriority w:val="30"/>
    <w:qFormat/>
    <w:rsid w:val="00F87723"/>
    <w:pPr>
      <w:spacing w:before="240" w:after="240" w:line="240" w:lineRule="auto"/>
      <w:ind w:left="1080" w:right="1080"/>
      <w:jc w:val="center"/>
    </w:pPr>
    <w:rPr>
      <w:color w:val="6F6F74" w:themeColor="accent1"/>
      <w:sz w:val="24"/>
      <w:szCs w:val="24"/>
    </w:rPr>
  </w:style>
  <w:style w:type="character" w:customStyle="1" w:styleId="IntenseQuoteChar">
    <w:name w:val="Intense Quote Char"/>
    <w:basedOn w:val="DefaultParagraphFont"/>
    <w:link w:val="IntenseQuote"/>
    <w:uiPriority w:val="30"/>
    <w:rsid w:val="00F87723"/>
    <w:rPr>
      <w:color w:val="6F6F74" w:themeColor="accent1"/>
      <w:sz w:val="24"/>
      <w:szCs w:val="24"/>
    </w:rPr>
  </w:style>
  <w:style w:type="character" w:styleId="SubtleEmphasis">
    <w:name w:val="Subtle Emphasis"/>
    <w:uiPriority w:val="19"/>
    <w:qFormat/>
    <w:rsid w:val="00F87723"/>
    <w:rPr>
      <w:i/>
      <w:iCs/>
      <w:color w:val="373739" w:themeColor="accent1" w:themeShade="7F"/>
    </w:rPr>
  </w:style>
  <w:style w:type="character" w:styleId="IntenseEmphasis">
    <w:name w:val="Intense Emphasis"/>
    <w:uiPriority w:val="21"/>
    <w:qFormat/>
    <w:rsid w:val="00F87723"/>
    <w:rPr>
      <w:b/>
      <w:bCs/>
      <w:caps/>
      <w:color w:val="373739" w:themeColor="accent1" w:themeShade="7F"/>
      <w:spacing w:val="10"/>
    </w:rPr>
  </w:style>
  <w:style w:type="character" w:styleId="SubtleReference">
    <w:name w:val="Subtle Reference"/>
    <w:uiPriority w:val="31"/>
    <w:qFormat/>
    <w:rsid w:val="00F87723"/>
    <w:rPr>
      <w:b/>
      <w:bCs/>
      <w:color w:val="6F6F74" w:themeColor="accent1"/>
    </w:rPr>
  </w:style>
  <w:style w:type="character" w:styleId="IntenseReference">
    <w:name w:val="Intense Reference"/>
    <w:uiPriority w:val="32"/>
    <w:qFormat/>
    <w:rsid w:val="00F87723"/>
    <w:rPr>
      <w:b/>
      <w:bCs/>
      <w:i/>
      <w:iCs/>
      <w:caps/>
      <w:color w:val="6F6F74" w:themeColor="accent1"/>
    </w:rPr>
  </w:style>
  <w:style w:type="character" w:styleId="BookTitle">
    <w:name w:val="Book Title"/>
    <w:uiPriority w:val="33"/>
    <w:qFormat/>
    <w:rsid w:val="00F87723"/>
    <w:rPr>
      <w:b/>
      <w:bCs/>
      <w:i/>
      <w:iCs/>
      <w:spacing w:val="0"/>
    </w:rPr>
  </w:style>
  <w:style w:type="paragraph" w:styleId="TOCHeading">
    <w:name w:val="TOC Heading"/>
    <w:basedOn w:val="Heading1"/>
    <w:next w:val="Normal"/>
    <w:uiPriority w:val="39"/>
    <w:semiHidden/>
    <w:unhideWhenUsed/>
    <w:qFormat/>
    <w:rsid w:val="00F87723"/>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535356" w:themeColor="accent1" w:themeShade="BF"/>
    </w:rPr>
    <w:tblPr>
      <w:tblStyleRowBandSize w:val="1"/>
      <w:tblStyleColBandSize w:val="1"/>
      <w:tblBorders>
        <w:top w:val="single" w:sz="8" w:space="0" w:color="6F6F74" w:themeColor="accent1"/>
        <w:bottom w:val="single" w:sz="8" w:space="0" w:color="6F6F74" w:themeColor="accent1"/>
      </w:tblBorders>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LightShading-Accent2">
    <w:name w:val="Light Shading Accent 2"/>
    <w:basedOn w:val="TableNormal"/>
    <w:uiPriority w:val="60"/>
    <w:rsid w:val="00FC693F"/>
    <w:pPr>
      <w:spacing w:after="0" w:line="240" w:lineRule="auto"/>
    </w:pPr>
    <w:rPr>
      <w:color w:val="618096" w:themeColor="accent2" w:themeShade="BF"/>
    </w:rPr>
    <w:tblPr>
      <w:tblStyleRowBandSize w:val="1"/>
      <w:tblStyleColBandSize w:val="1"/>
      <w:tblBorders>
        <w:top w:val="single" w:sz="8" w:space="0" w:color="92A9B9" w:themeColor="accent2"/>
        <w:bottom w:val="single" w:sz="8" w:space="0" w:color="92A9B9" w:themeColor="accent2"/>
      </w:tblBorders>
    </w:tblPr>
    <w:tblStylePr w:type="firstRow">
      <w:pPr>
        <w:spacing w:before="0" w:after="0" w:line="240" w:lineRule="auto"/>
      </w:pPr>
      <w:rPr>
        <w:b/>
        <w:bCs/>
      </w:rPr>
      <w:tblPr/>
      <w:tcPr>
        <w:tcBorders>
          <w:top w:val="single" w:sz="8" w:space="0" w:color="92A9B9" w:themeColor="accent2"/>
          <w:left w:val="nil"/>
          <w:bottom w:val="single" w:sz="8" w:space="0" w:color="92A9B9" w:themeColor="accent2"/>
          <w:right w:val="nil"/>
          <w:insideH w:val="nil"/>
          <w:insideV w:val="nil"/>
        </w:tcBorders>
      </w:tcPr>
    </w:tblStylePr>
    <w:tblStylePr w:type="lastRow">
      <w:pPr>
        <w:spacing w:before="0" w:after="0" w:line="240" w:lineRule="auto"/>
      </w:pPr>
      <w:rPr>
        <w:b/>
        <w:bCs/>
      </w:rPr>
      <w:tblPr/>
      <w:tcPr>
        <w:tcBorders>
          <w:top w:val="single" w:sz="8" w:space="0" w:color="92A9B9" w:themeColor="accent2"/>
          <w:left w:val="nil"/>
          <w:bottom w:val="single" w:sz="8" w:space="0" w:color="92A9B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9ED" w:themeFill="accent2" w:themeFillTint="3F"/>
      </w:tcPr>
    </w:tblStylePr>
    <w:tblStylePr w:type="band1Horz">
      <w:tblPr/>
      <w:tcPr>
        <w:tcBorders>
          <w:left w:val="nil"/>
          <w:right w:val="nil"/>
          <w:insideH w:val="nil"/>
          <w:insideV w:val="nil"/>
        </w:tcBorders>
        <w:shd w:val="clear" w:color="auto" w:fill="E4E9ED" w:themeFill="accent2" w:themeFillTint="3F"/>
      </w:tcPr>
    </w:tblStylePr>
  </w:style>
  <w:style w:type="table" w:styleId="LightShading-Accent3">
    <w:name w:val="Light Shading Accent 3"/>
    <w:basedOn w:val="TableNormal"/>
    <w:uiPriority w:val="60"/>
    <w:rsid w:val="00FC693F"/>
    <w:pPr>
      <w:spacing w:after="0" w:line="240" w:lineRule="auto"/>
    </w:pPr>
    <w:rPr>
      <w:color w:val="80945B" w:themeColor="accent3" w:themeShade="BF"/>
    </w:rPr>
    <w:tblPr>
      <w:tblStyleRowBandSize w:val="1"/>
      <w:tblStyleColBandSize w:val="1"/>
      <w:tblBorders>
        <w:top w:val="single" w:sz="8" w:space="0" w:color="A7B789" w:themeColor="accent3"/>
        <w:bottom w:val="single" w:sz="8" w:space="0" w:color="A7B789" w:themeColor="accent3"/>
      </w:tblBorders>
    </w:tblPr>
    <w:tblStylePr w:type="firstRow">
      <w:pPr>
        <w:spacing w:before="0" w:after="0" w:line="240" w:lineRule="auto"/>
      </w:pPr>
      <w:rPr>
        <w:b/>
        <w:bCs/>
      </w:rPr>
      <w:tblPr/>
      <w:tcPr>
        <w:tcBorders>
          <w:top w:val="single" w:sz="8" w:space="0" w:color="A7B789" w:themeColor="accent3"/>
          <w:left w:val="nil"/>
          <w:bottom w:val="single" w:sz="8" w:space="0" w:color="A7B789" w:themeColor="accent3"/>
          <w:right w:val="nil"/>
          <w:insideH w:val="nil"/>
          <w:insideV w:val="nil"/>
        </w:tcBorders>
      </w:tcPr>
    </w:tblStylePr>
    <w:tblStylePr w:type="lastRow">
      <w:pPr>
        <w:spacing w:before="0" w:after="0" w:line="240" w:lineRule="auto"/>
      </w:pPr>
      <w:rPr>
        <w:b/>
        <w:bCs/>
      </w:rPr>
      <w:tblPr/>
      <w:tcPr>
        <w:tcBorders>
          <w:top w:val="single" w:sz="8" w:space="0" w:color="A7B789" w:themeColor="accent3"/>
          <w:left w:val="nil"/>
          <w:bottom w:val="single" w:sz="8" w:space="0" w:color="A7B78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DE1" w:themeFill="accent3" w:themeFillTint="3F"/>
      </w:tcPr>
    </w:tblStylePr>
    <w:tblStylePr w:type="band1Horz">
      <w:tblPr/>
      <w:tcPr>
        <w:tcBorders>
          <w:left w:val="nil"/>
          <w:right w:val="nil"/>
          <w:insideH w:val="nil"/>
          <w:insideV w:val="nil"/>
        </w:tcBorders>
        <w:shd w:val="clear" w:color="auto" w:fill="E9EDE1" w:themeFill="accent3" w:themeFillTint="3F"/>
      </w:tcPr>
    </w:tblStylePr>
  </w:style>
  <w:style w:type="table" w:styleId="LightShading-Accent4">
    <w:name w:val="Light Shading Accent 4"/>
    <w:basedOn w:val="TableNormal"/>
    <w:uiPriority w:val="60"/>
    <w:rsid w:val="00FC693F"/>
    <w:pPr>
      <w:spacing w:after="0" w:line="240" w:lineRule="auto"/>
    </w:pPr>
    <w:rPr>
      <w:color w:val="977C59" w:themeColor="accent4" w:themeShade="BF"/>
    </w:rPr>
    <w:tblPr>
      <w:tblStyleRowBandSize w:val="1"/>
      <w:tblStyleColBandSize w:val="1"/>
      <w:tblBorders>
        <w:top w:val="single" w:sz="8" w:space="0" w:color="B9A489" w:themeColor="accent4"/>
        <w:bottom w:val="single" w:sz="8" w:space="0" w:color="B9A489" w:themeColor="accent4"/>
      </w:tblBorders>
    </w:tblPr>
    <w:tblStylePr w:type="firstRow">
      <w:pPr>
        <w:spacing w:before="0" w:after="0" w:line="240" w:lineRule="auto"/>
      </w:pPr>
      <w:rPr>
        <w:b/>
        <w:bCs/>
      </w:rPr>
      <w:tblPr/>
      <w:tcPr>
        <w:tcBorders>
          <w:top w:val="single" w:sz="8" w:space="0" w:color="B9A489" w:themeColor="accent4"/>
          <w:left w:val="nil"/>
          <w:bottom w:val="single" w:sz="8" w:space="0" w:color="B9A489" w:themeColor="accent4"/>
          <w:right w:val="nil"/>
          <w:insideH w:val="nil"/>
          <w:insideV w:val="nil"/>
        </w:tcBorders>
      </w:tcPr>
    </w:tblStylePr>
    <w:tblStylePr w:type="lastRow">
      <w:pPr>
        <w:spacing w:before="0" w:after="0" w:line="240" w:lineRule="auto"/>
      </w:pPr>
      <w:rPr>
        <w:b/>
        <w:bCs/>
      </w:rPr>
      <w:tblPr/>
      <w:tcPr>
        <w:tcBorders>
          <w:top w:val="single" w:sz="8" w:space="0" w:color="B9A489" w:themeColor="accent4"/>
          <w:left w:val="nil"/>
          <w:bottom w:val="single" w:sz="8" w:space="0" w:color="B9A48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8E1" w:themeFill="accent4" w:themeFillTint="3F"/>
      </w:tcPr>
    </w:tblStylePr>
    <w:tblStylePr w:type="band1Horz">
      <w:tblPr/>
      <w:tcPr>
        <w:tcBorders>
          <w:left w:val="nil"/>
          <w:right w:val="nil"/>
          <w:insideH w:val="nil"/>
          <w:insideV w:val="nil"/>
        </w:tcBorders>
        <w:shd w:val="clear" w:color="auto" w:fill="EDE8E1" w:themeFill="accent4" w:themeFillTint="3F"/>
      </w:tcPr>
    </w:tblStylePr>
  </w:style>
  <w:style w:type="table" w:styleId="LightShading-Accent5">
    <w:name w:val="Light Shading Accent 5"/>
    <w:basedOn w:val="TableNormal"/>
    <w:uiPriority w:val="60"/>
    <w:rsid w:val="00FC693F"/>
    <w:pPr>
      <w:spacing w:after="0" w:line="240" w:lineRule="auto"/>
    </w:pPr>
    <w:rPr>
      <w:color w:val="694A56" w:themeColor="accent5" w:themeShade="BF"/>
    </w:rPr>
    <w:tblPr>
      <w:tblStyleRowBandSize w:val="1"/>
      <w:tblStyleColBandSize w:val="1"/>
      <w:tblBorders>
        <w:top w:val="single" w:sz="8" w:space="0" w:color="8D6374" w:themeColor="accent5"/>
        <w:bottom w:val="single" w:sz="8" w:space="0" w:color="8D6374" w:themeColor="accent5"/>
      </w:tblBorders>
    </w:tblPr>
    <w:tblStylePr w:type="firstRow">
      <w:pPr>
        <w:spacing w:before="0" w:after="0" w:line="240" w:lineRule="auto"/>
      </w:pPr>
      <w:rPr>
        <w:b/>
        <w:bCs/>
      </w:rPr>
      <w:tblPr/>
      <w:tcPr>
        <w:tcBorders>
          <w:top w:val="single" w:sz="8" w:space="0" w:color="8D6374" w:themeColor="accent5"/>
          <w:left w:val="nil"/>
          <w:bottom w:val="single" w:sz="8" w:space="0" w:color="8D6374" w:themeColor="accent5"/>
          <w:right w:val="nil"/>
          <w:insideH w:val="nil"/>
          <w:insideV w:val="nil"/>
        </w:tcBorders>
      </w:tcPr>
    </w:tblStylePr>
    <w:tblStylePr w:type="lastRow">
      <w:pPr>
        <w:spacing w:before="0" w:after="0" w:line="240" w:lineRule="auto"/>
      </w:pPr>
      <w:rPr>
        <w:b/>
        <w:bCs/>
      </w:rPr>
      <w:tblPr/>
      <w:tcPr>
        <w:tcBorders>
          <w:top w:val="single" w:sz="8" w:space="0" w:color="8D6374" w:themeColor="accent5"/>
          <w:left w:val="nil"/>
          <w:bottom w:val="single" w:sz="8" w:space="0" w:color="8D637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D7DC" w:themeFill="accent5" w:themeFillTint="3F"/>
      </w:tcPr>
    </w:tblStylePr>
    <w:tblStylePr w:type="band1Horz">
      <w:tblPr/>
      <w:tcPr>
        <w:tcBorders>
          <w:left w:val="nil"/>
          <w:right w:val="nil"/>
          <w:insideH w:val="nil"/>
          <w:insideV w:val="nil"/>
        </w:tcBorders>
        <w:shd w:val="clear" w:color="auto" w:fill="E3D7DC" w:themeFill="accent5" w:themeFillTint="3F"/>
      </w:tcPr>
    </w:tblStylePr>
  </w:style>
  <w:style w:type="table" w:styleId="LightShading-Accent6">
    <w:name w:val="Light Shading Accent 6"/>
    <w:basedOn w:val="TableNormal"/>
    <w:uiPriority w:val="60"/>
    <w:rsid w:val="00FC693F"/>
    <w:pPr>
      <w:spacing w:after="0" w:line="240" w:lineRule="auto"/>
    </w:pPr>
    <w:rPr>
      <w:color w:val="735649" w:themeColor="accent6" w:themeShade="BF"/>
    </w:rPr>
    <w:tblPr>
      <w:tblStyleRowBandSize w:val="1"/>
      <w:tblStyleColBandSize w:val="1"/>
      <w:tblBorders>
        <w:top w:val="single" w:sz="8" w:space="0" w:color="9B7362" w:themeColor="accent6"/>
        <w:bottom w:val="single" w:sz="8" w:space="0" w:color="9B7362" w:themeColor="accent6"/>
      </w:tblBorders>
    </w:tblPr>
    <w:tblStylePr w:type="firstRow">
      <w:pPr>
        <w:spacing w:before="0" w:after="0" w:line="240" w:lineRule="auto"/>
      </w:pPr>
      <w:rPr>
        <w:b/>
        <w:bCs/>
      </w:rPr>
      <w:tblPr/>
      <w:tcPr>
        <w:tcBorders>
          <w:top w:val="single" w:sz="8" w:space="0" w:color="9B7362" w:themeColor="accent6"/>
          <w:left w:val="nil"/>
          <w:bottom w:val="single" w:sz="8" w:space="0" w:color="9B7362" w:themeColor="accent6"/>
          <w:right w:val="nil"/>
          <w:insideH w:val="nil"/>
          <w:insideV w:val="nil"/>
        </w:tcBorders>
      </w:tcPr>
    </w:tblStylePr>
    <w:tblStylePr w:type="lastRow">
      <w:pPr>
        <w:spacing w:before="0" w:after="0" w:line="240" w:lineRule="auto"/>
      </w:pPr>
      <w:rPr>
        <w:b/>
        <w:bCs/>
      </w:rPr>
      <w:tblPr/>
      <w:tcPr>
        <w:tcBorders>
          <w:top w:val="single" w:sz="8" w:space="0" w:color="9B7362" w:themeColor="accent6"/>
          <w:left w:val="nil"/>
          <w:bottom w:val="single" w:sz="8" w:space="0" w:color="9B736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CD8" w:themeFill="accent6" w:themeFillTint="3F"/>
      </w:tcPr>
    </w:tblStylePr>
    <w:tblStylePr w:type="band1Horz">
      <w:tblPr/>
      <w:tcPr>
        <w:tcBorders>
          <w:left w:val="nil"/>
          <w:right w:val="nil"/>
          <w:insideH w:val="nil"/>
          <w:insideV w:val="nil"/>
        </w:tcBorders>
        <w:shd w:val="clear" w:color="auto" w:fill="E6DCD8"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6F6F74" w:themeColor="accent1"/>
        <w:left w:val="single" w:sz="8" w:space="0" w:color="6F6F74" w:themeColor="accent1"/>
        <w:bottom w:val="single" w:sz="8" w:space="0" w:color="6F6F74" w:themeColor="accent1"/>
        <w:right w:val="single" w:sz="8" w:space="0" w:color="6F6F74" w:themeColor="accent1"/>
      </w:tblBorders>
    </w:tblPr>
    <w:tblStylePr w:type="firstRow">
      <w:pPr>
        <w:spacing w:before="0" w:after="0" w:line="240" w:lineRule="auto"/>
      </w:pPr>
      <w:rPr>
        <w:b/>
        <w:bCs/>
        <w:color w:val="FFFFFF" w:themeColor="background1"/>
      </w:rPr>
      <w:tblPr/>
      <w:tcPr>
        <w:shd w:val="clear" w:color="auto" w:fill="6F6F74" w:themeFill="accent1"/>
      </w:tcPr>
    </w:tblStylePr>
    <w:tblStylePr w:type="lastRow">
      <w:pPr>
        <w:spacing w:before="0" w:after="0" w:line="240" w:lineRule="auto"/>
      </w:pPr>
      <w:rPr>
        <w:b/>
        <w:bCs/>
      </w:rPr>
      <w:tblPr/>
      <w:tcPr>
        <w:tcBorders>
          <w:top w:val="double" w:sz="6" w:space="0" w:color="6F6F74" w:themeColor="accent1"/>
          <w:left w:val="single" w:sz="8" w:space="0" w:color="6F6F74" w:themeColor="accent1"/>
          <w:bottom w:val="single" w:sz="8" w:space="0" w:color="6F6F74" w:themeColor="accent1"/>
          <w:right w:val="single" w:sz="8" w:space="0" w:color="6F6F74" w:themeColor="accent1"/>
        </w:tcBorders>
      </w:tcPr>
    </w:tblStylePr>
    <w:tblStylePr w:type="firstCol">
      <w:rPr>
        <w:b/>
        <w:bCs/>
      </w:rPr>
    </w:tblStylePr>
    <w:tblStylePr w:type="lastCol">
      <w:rPr>
        <w:b/>
        <w:bCs/>
      </w:rPr>
    </w:tblStylePr>
    <w:tblStylePr w:type="band1Vert">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tblStylePr w:type="band1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92A9B9" w:themeColor="accent2"/>
        <w:left w:val="single" w:sz="8" w:space="0" w:color="92A9B9" w:themeColor="accent2"/>
        <w:bottom w:val="single" w:sz="8" w:space="0" w:color="92A9B9" w:themeColor="accent2"/>
        <w:right w:val="single" w:sz="8" w:space="0" w:color="92A9B9" w:themeColor="accent2"/>
      </w:tblBorders>
    </w:tblPr>
    <w:tblStylePr w:type="firstRow">
      <w:pPr>
        <w:spacing w:before="0" w:after="0" w:line="240" w:lineRule="auto"/>
      </w:pPr>
      <w:rPr>
        <w:b/>
        <w:bCs/>
        <w:color w:val="FFFFFF" w:themeColor="background1"/>
      </w:rPr>
      <w:tblPr/>
      <w:tcPr>
        <w:shd w:val="clear" w:color="auto" w:fill="92A9B9" w:themeFill="accent2"/>
      </w:tcPr>
    </w:tblStylePr>
    <w:tblStylePr w:type="lastRow">
      <w:pPr>
        <w:spacing w:before="0" w:after="0" w:line="240" w:lineRule="auto"/>
      </w:pPr>
      <w:rPr>
        <w:b/>
        <w:bCs/>
      </w:rPr>
      <w:tblPr/>
      <w:tcPr>
        <w:tcBorders>
          <w:top w:val="double" w:sz="6" w:space="0" w:color="92A9B9" w:themeColor="accent2"/>
          <w:left w:val="single" w:sz="8" w:space="0" w:color="92A9B9" w:themeColor="accent2"/>
          <w:bottom w:val="single" w:sz="8" w:space="0" w:color="92A9B9" w:themeColor="accent2"/>
          <w:right w:val="single" w:sz="8" w:space="0" w:color="92A9B9" w:themeColor="accent2"/>
        </w:tcBorders>
      </w:tcPr>
    </w:tblStylePr>
    <w:tblStylePr w:type="firstCol">
      <w:rPr>
        <w:b/>
        <w:bCs/>
      </w:rPr>
    </w:tblStylePr>
    <w:tblStylePr w:type="lastCol">
      <w:rPr>
        <w:b/>
        <w:bCs/>
      </w:rPr>
    </w:tblStylePr>
    <w:tblStylePr w:type="band1Vert">
      <w:tblPr/>
      <w:tcPr>
        <w:tcBorders>
          <w:top w:val="single" w:sz="8" w:space="0" w:color="92A9B9" w:themeColor="accent2"/>
          <w:left w:val="single" w:sz="8" w:space="0" w:color="92A9B9" w:themeColor="accent2"/>
          <w:bottom w:val="single" w:sz="8" w:space="0" w:color="92A9B9" w:themeColor="accent2"/>
          <w:right w:val="single" w:sz="8" w:space="0" w:color="92A9B9" w:themeColor="accent2"/>
        </w:tcBorders>
      </w:tcPr>
    </w:tblStylePr>
    <w:tblStylePr w:type="band1Horz">
      <w:tblPr/>
      <w:tcPr>
        <w:tcBorders>
          <w:top w:val="single" w:sz="8" w:space="0" w:color="92A9B9" w:themeColor="accent2"/>
          <w:left w:val="single" w:sz="8" w:space="0" w:color="92A9B9" w:themeColor="accent2"/>
          <w:bottom w:val="single" w:sz="8" w:space="0" w:color="92A9B9" w:themeColor="accent2"/>
          <w:right w:val="single" w:sz="8" w:space="0" w:color="92A9B9"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A7B789" w:themeColor="accent3"/>
        <w:left w:val="single" w:sz="8" w:space="0" w:color="A7B789" w:themeColor="accent3"/>
        <w:bottom w:val="single" w:sz="8" w:space="0" w:color="A7B789" w:themeColor="accent3"/>
        <w:right w:val="single" w:sz="8" w:space="0" w:color="A7B789" w:themeColor="accent3"/>
      </w:tblBorders>
    </w:tblPr>
    <w:tblStylePr w:type="firstRow">
      <w:pPr>
        <w:spacing w:before="0" w:after="0" w:line="240" w:lineRule="auto"/>
      </w:pPr>
      <w:rPr>
        <w:b/>
        <w:bCs/>
        <w:color w:val="FFFFFF" w:themeColor="background1"/>
      </w:rPr>
      <w:tblPr/>
      <w:tcPr>
        <w:shd w:val="clear" w:color="auto" w:fill="A7B789" w:themeFill="accent3"/>
      </w:tcPr>
    </w:tblStylePr>
    <w:tblStylePr w:type="lastRow">
      <w:pPr>
        <w:spacing w:before="0" w:after="0" w:line="240" w:lineRule="auto"/>
      </w:pPr>
      <w:rPr>
        <w:b/>
        <w:bCs/>
      </w:rPr>
      <w:tblPr/>
      <w:tcPr>
        <w:tcBorders>
          <w:top w:val="double" w:sz="6" w:space="0" w:color="A7B789" w:themeColor="accent3"/>
          <w:left w:val="single" w:sz="8" w:space="0" w:color="A7B789" w:themeColor="accent3"/>
          <w:bottom w:val="single" w:sz="8" w:space="0" w:color="A7B789" w:themeColor="accent3"/>
          <w:right w:val="single" w:sz="8" w:space="0" w:color="A7B789" w:themeColor="accent3"/>
        </w:tcBorders>
      </w:tcPr>
    </w:tblStylePr>
    <w:tblStylePr w:type="firstCol">
      <w:rPr>
        <w:b/>
        <w:bCs/>
      </w:rPr>
    </w:tblStylePr>
    <w:tblStylePr w:type="lastCol">
      <w:rPr>
        <w:b/>
        <w:bCs/>
      </w:rPr>
    </w:tblStylePr>
    <w:tblStylePr w:type="band1Vert">
      <w:tblPr/>
      <w:tcPr>
        <w:tcBorders>
          <w:top w:val="single" w:sz="8" w:space="0" w:color="A7B789" w:themeColor="accent3"/>
          <w:left w:val="single" w:sz="8" w:space="0" w:color="A7B789" w:themeColor="accent3"/>
          <w:bottom w:val="single" w:sz="8" w:space="0" w:color="A7B789" w:themeColor="accent3"/>
          <w:right w:val="single" w:sz="8" w:space="0" w:color="A7B789" w:themeColor="accent3"/>
        </w:tcBorders>
      </w:tcPr>
    </w:tblStylePr>
    <w:tblStylePr w:type="band1Horz">
      <w:tblPr/>
      <w:tcPr>
        <w:tcBorders>
          <w:top w:val="single" w:sz="8" w:space="0" w:color="A7B789" w:themeColor="accent3"/>
          <w:left w:val="single" w:sz="8" w:space="0" w:color="A7B789" w:themeColor="accent3"/>
          <w:bottom w:val="single" w:sz="8" w:space="0" w:color="A7B789" w:themeColor="accent3"/>
          <w:right w:val="single" w:sz="8" w:space="0" w:color="A7B78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B9A489" w:themeColor="accent4"/>
        <w:left w:val="single" w:sz="8" w:space="0" w:color="B9A489" w:themeColor="accent4"/>
        <w:bottom w:val="single" w:sz="8" w:space="0" w:color="B9A489" w:themeColor="accent4"/>
        <w:right w:val="single" w:sz="8" w:space="0" w:color="B9A489" w:themeColor="accent4"/>
      </w:tblBorders>
    </w:tblPr>
    <w:tblStylePr w:type="firstRow">
      <w:pPr>
        <w:spacing w:before="0" w:after="0" w:line="240" w:lineRule="auto"/>
      </w:pPr>
      <w:rPr>
        <w:b/>
        <w:bCs/>
        <w:color w:val="FFFFFF" w:themeColor="background1"/>
      </w:rPr>
      <w:tblPr/>
      <w:tcPr>
        <w:shd w:val="clear" w:color="auto" w:fill="B9A489" w:themeFill="accent4"/>
      </w:tcPr>
    </w:tblStylePr>
    <w:tblStylePr w:type="lastRow">
      <w:pPr>
        <w:spacing w:before="0" w:after="0" w:line="240" w:lineRule="auto"/>
      </w:pPr>
      <w:rPr>
        <w:b/>
        <w:bCs/>
      </w:rPr>
      <w:tblPr/>
      <w:tcPr>
        <w:tcBorders>
          <w:top w:val="double" w:sz="6" w:space="0" w:color="B9A489" w:themeColor="accent4"/>
          <w:left w:val="single" w:sz="8" w:space="0" w:color="B9A489" w:themeColor="accent4"/>
          <w:bottom w:val="single" w:sz="8" w:space="0" w:color="B9A489" w:themeColor="accent4"/>
          <w:right w:val="single" w:sz="8" w:space="0" w:color="B9A489" w:themeColor="accent4"/>
        </w:tcBorders>
      </w:tcPr>
    </w:tblStylePr>
    <w:tblStylePr w:type="firstCol">
      <w:rPr>
        <w:b/>
        <w:bCs/>
      </w:rPr>
    </w:tblStylePr>
    <w:tblStylePr w:type="lastCol">
      <w:rPr>
        <w:b/>
        <w:bCs/>
      </w:rPr>
    </w:tblStylePr>
    <w:tblStylePr w:type="band1Vert">
      <w:tblPr/>
      <w:tcPr>
        <w:tcBorders>
          <w:top w:val="single" w:sz="8" w:space="0" w:color="B9A489" w:themeColor="accent4"/>
          <w:left w:val="single" w:sz="8" w:space="0" w:color="B9A489" w:themeColor="accent4"/>
          <w:bottom w:val="single" w:sz="8" w:space="0" w:color="B9A489" w:themeColor="accent4"/>
          <w:right w:val="single" w:sz="8" w:space="0" w:color="B9A489" w:themeColor="accent4"/>
        </w:tcBorders>
      </w:tcPr>
    </w:tblStylePr>
    <w:tblStylePr w:type="band1Horz">
      <w:tblPr/>
      <w:tcPr>
        <w:tcBorders>
          <w:top w:val="single" w:sz="8" w:space="0" w:color="B9A489" w:themeColor="accent4"/>
          <w:left w:val="single" w:sz="8" w:space="0" w:color="B9A489" w:themeColor="accent4"/>
          <w:bottom w:val="single" w:sz="8" w:space="0" w:color="B9A489" w:themeColor="accent4"/>
          <w:right w:val="single" w:sz="8" w:space="0" w:color="B9A489"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8D6374" w:themeColor="accent5"/>
        <w:left w:val="single" w:sz="8" w:space="0" w:color="8D6374" w:themeColor="accent5"/>
        <w:bottom w:val="single" w:sz="8" w:space="0" w:color="8D6374" w:themeColor="accent5"/>
        <w:right w:val="single" w:sz="8" w:space="0" w:color="8D6374" w:themeColor="accent5"/>
      </w:tblBorders>
    </w:tblPr>
    <w:tblStylePr w:type="firstRow">
      <w:pPr>
        <w:spacing w:before="0" w:after="0" w:line="240" w:lineRule="auto"/>
      </w:pPr>
      <w:rPr>
        <w:b/>
        <w:bCs/>
        <w:color w:val="FFFFFF" w:themeColor="background1"/>
      </w:rPr>
      <w:tblPr/>
      <w:tcPr>
        <w:shd w:val="clear" w:color="auto" w:fill="8D6374" w:themeFill="accent5"/>
      </w:tcPr>
    </w:tblStylePr>
    <w:tblStylePr w:type="lastRow">
      <w:pPr>
        <w:spacing w:before="0" w:after="0" w:line="240" w:lineRule="auto"/>
      </w:pPr>
      <w:rPr>
        <w:b/>
        <w:bCs/>
      </w:rPr>
      <w:tblPr/>
      <w:tcPr>
        <w:tcBorders>
          <w:top w:val="double" w:sz="6" w:space="0" w:color="8D6374" w:themeColor="accent5"/>
          <w:left w:val="single" w:sz="8" w:space="0" w:color="8D6374" w:themeColor="accent5"/>
          <w:bottom w:val="single" w:sz="8" w:space="0" w:color="8D6374" w:themeColor="accent5"/>
          <w:right w:val="single" w:sz="8" w:space="0" w:color="8D6374" w:themeColor="accent5"/>
        </w:tcBorders>
      </w:tcPr>
    </w:tblStylePr>
    <w:tblStylePr w:type="firstCol">
      <w:rPr>
        <w:b/>
        <w:bCs/>
      </w:rPr>
    </w:tblStylePr>
    <w:tblStylePr w:type="lastCol">
      <w:rPr>
        <w:b/>
        <w:bCs/>
      </w:rPr>
    </w:tblStylePr>
    <w:tblStylePr w:type="band1Vert">
      <w:tblPr/>
      <w:tcPr>
        <w:tcBorders>
          <w:top w:val="single" w:sz="8" w:space="0" w:color="8D6374" w:themeColor="accent5"/>
          <w:left w:val="single" w:sz="8" w:space="0" w:color="8D6374" w:themeColor="accent5"/>
          <w:bottom w:val="single" w:sz="8" w:space="0" w:color="8D6374" w:themeColor="accent5"/>
          <w:right w:val="single" w:sz="8" w:space="0" w:color="8D6374" w:themeColor="accent5"/>
        </w:tcBorders>
      </w:tcPr>
    </w:tblStylePr>
    <w:tblStylePr w:type="band1Horz">
      <w:tblPr/>
      <w:tcPr>
        <w:tcBorders>
          <w:top w:val="single" w:sz="8" w:space="0" w:color="8D6374" w:themeColor="accent5"/>
          <w:left w:val="single" w:sz="8" w:space="0" w:color="8D6374" w:themeColor="accent5"/>
          <w:bottom w:val="single" w:sz="8" w:space="0" w:color="8D6374" w:themeColor="accent5"/>
          <w:right w:val="single" w:sz="8" w:space="0" w:color="8D6374"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9B7362" w:themeColor="accent6"/>
        <w:left w:val="single" w:sz="8" w:space="0" w:color="9B7362" w:themeColor="accent6"/>
        <w:bottom w:val="single" w:sz="8" w:space="0" w:color="9B7362" w:themeColor="accent6"/>
        <w:right w:val="single" w:sz="8" w:space="0" w:color="9B7362" w:themeColor="accent6"/>
      </w:tblBorders>
    </w:tblPr>
    <w:tblStylePr w:type="firstRow">
      <w:pPr>
        <w:spacing w:before="0" w:after="0" w:line="240" w:lineRule="auto"/>
      </w:pPr>
      <w:rPr>
        <w:b/>
        <w:bCs/>
        <w:color w:val="FFFFFF" w:themeColor="background1"/>
      </w:rPr>
      <w:tblPr/>
      <w:tcPr>
        <w:shd w:val="clear" w:color="auto" w:fill="9B7362" w:themeFill="accent6"/>
      </w:tcPr>
    </w:tblStylePr>
    <w:tblStylePr w:type="lastRow">
      <w:pPr>
        <w:spacing w:before="0" w:after="0" w:line="240" w:lineRule="auto"/>
      </w:pPr>
      <w:rPr>
        <w:b/>
        <w:bCs/>
      </w:rPr>
      <w:tblPr/>
      <w:tcPr>
        <w:tcBorders>
          <w:top w:val="double" w:sz="6" w:space="0" w:color="9B7362" w:themeColor="accent6"/>
          <w:left w:val="single" w:sz="8" w:space="0" w:color="9B7362" w:themeColor="accent6"/>
          <w:bottom w:val="single" w:sz="8" w:space="0" w:color="9B7362" w:themeColor="accent6"/>
          <w:right w:val="single" w:sz="8" w:space="0" w:color="9B7362" w:themeColor="accent6"/>
        </w:tcBorders>
      </w:tcPr>
    </w:tblStylePr>
    <w:tblStylePr w:type="firstCol">
      <w:rPr>
        <w:b/>
        <w:bCs/>
      </w:rPr>
    </w:tblStylePr>
    <w:tblStylePr w:type="lastCol">
      <w:rPr>
        <w:b/>
        <w:bCs/>
      </w:rPr>
    </w:tblStylePr>
    <w:tblStylePr w:type="band1Vert">
      <w:tblPr/>
      <w:tcPr>
        <w:tcBorders>
          <w:top w:val="single" w:sz="8" w:space="0" w:color="9B7362" w:themeColor="accent6"/>
          <w:left w:val="single" w:sz="8" w:space="0" w:color="9B7362" w:themeColor="accent6"/>
          <w:bottom w:val="single" w:sz="8" w:space="0" w:color="9B7362" w:themeColor="accent6"/>
          <w:right w:val="single" w:sz="8" w:space="0" w:color="9B7362" w:themeColor="accent6"/>
        </w:tcBorders>
      </w:tcPr>
    </w:tblStylePr>
    <w:tblStylePr w:type="band1Horz">
      <w:tblPr/>
      <w:tcPr>
        <w:tcBorders>
          <w:top w:val="single" w:sz="8" w:space="0" w:color="9B7362" w:themeColor="accent6"/>
          <w:left w:val="single" w:sz="8" w:space="0" w:color="9B7362" w:themeColor="accent6"/>
          <w:bottom w:val="single" w:sz="8" w:space="0" w:color="9B7362" w:themeColor="accent6"/>
          <w:right w:val="single" w:sz="8" w:space="0" w:color="9B7362"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6F74" w:themeColor="accent1"/>
          <w:left w:val="single" w:sz="8" w:space="0" w:color="6F6F74" w:themeColor="accent1"/>
          <w:bottom w:val="single" w:sz="18" w:space="0" w:color="6F6F74" w:themeColor="accent1"/>
          <w:right w:val="single" w:sz="8" w:space="0" w:color="6F6F74" w:themeColor="accent1"/>
          <w:insideH w:val="nil"/>
          <w:insideV w:val="single" w:sz="8" w:space="0" w:color="6F6F7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6F74" w:themeColor="accent1"/>
          <w:left w:val="single" w:sz="8" w:space="0" w:color="6F6F74" w:themeColor="accent1"/>
          <w:bottom w:val="single" w:sz="8" w:space="0" w:color="6F6F74" w:themeColor="accent1"/>
          <w:right w:val="single" w:sz="8" w:space="0" w:color="6F6F74" w:themeColor="accent1"/>
          <w:insideH w:val="nil"/>
          <w:insideV w:val="single" w:sz="8" w:space="0" w:color="6F6F7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tblStylePr w:type="band1Vert">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shd w:val="clear" w:color="auto" w:fill="DBDBDC" w:themeFill="accent1" w:themeFillTint="3F"/>
      </w:tcPr>
    </w:tblStylePr>
    <w:tblStylePr w:type="band1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insideV w:val="single" w:sz="8" w:space="0" w:color="6F6F74" w:themeColor="accent1"/>
        </w:tcBorders>
        <w:shd w:val="clear" w:color="auto" w:fill="DBDBDC" w:themeFill="accent1" w:themeFillTint="3F"/>
      </w:tcPr>
    </w:tblStylePr>
    <w:tblStylePr w:type="band2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insideV w:val="single" w:sz="8" w:space="0" w:color="6F6F7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92A9B9" w:themeColor="accent2"/>
        <w:left w:val="single" w:sz="8" w:space="0" w:color="92A9B9" w:themeColor="accent2"/>
        <w:bottom w:val="single" w:sz="8" w:space="0" w:color="92A9B9" w:themeColor="accent2"/>
        <w:right w:val="single" w:sz="8" w:space="0" w:color="92A9B9" w:themeColor="accent2"/>
        <w:insideH w:val="single" w:sz="8" w:space="0" w:color="92A9B9" w:themeColor="accent2"/>
        <w:insideV w:val="single" w:sz="8" w:space="0" w:color="92A9B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A9B9" w:themeColor="accent2"/>
          <w:left w:val="single" w:sz="8" w:space="0" w:color="92A9B9" w:themeColor="accent2"/>
          <w:bottom w:val="single" w:sz="18" w:space="0" w:color="92A9B9" w:themeColor="accent2"/>
          <w:right w:val="single" w:sz="8" w:space="0" w:color="92A9B9" w:themeColor="accent2"/>
          <w:insideH w:val="nil"/>
          <w:insideV w:val="single" w:sz="8" w:space="0" w:color="92A9B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A9B9" w:themeColor="accent2"/>
          <w:left w:val="single" w:sz="8" w:space="0" w:color="92A9B9" w:themeColor="accent2"/>
          <w:bottom w:val="single" w:sz="8" w:space="0" w:color="92A9B9" w:themeColor="accent2"/>
          <w:right w:val="single" w:sz="8" w:space="0" w:color="92A9B9" w:themeColor="accent2"/>
          <w:insideH w:val="nil"/>
          <w:insideV w:val="single" w:sz="8" w:space="0" w:color="92A9B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A9B9" w:themeColor="accent2"/>
          <w:left w:val="single" w:sz="8" w:space="0" w:color="92A9B9" w:themeColor="accent2"/>
          <w:bottom w:val="single" w:sz="8" w:space="0" w:color="92A9B9" w:themeColor="accent2"/>
          <w:right w:val="single" w:sz="8" w:space="0" w:color="92A9B9" w:themeColor="accent2"/>
        </w:tcBorders>
      </w:tcPr>
    </w:tblStylePr>
    <w:tblStylePr w:type="band1Vert">
      <w:tblPr/>
      <w:tcPr>
        <w:tcBorders>
          <w:top w:val="single" w:sz="8" w:space="0" w:color="92A9B9" w:themeColor="accent2"/>
          <w:left w:val="single" w:sz="8" w:space="0" w:color="92A9B9" w:themeColor="accent2"/>
          <w:bottom w:val="single" w:sz="8" w:space="0" w:color="92A9B9" w:themeColor="accent2"/>
          <w:right w:val="single" w:sz="8" w:space="0" w:color="92A9B9" w:themeColor="accent2"/>
        </w:tcBorders>
        <w:shd w:val="clear" w:color="auto" w:fill="E4E9ED" w:themeFill="accent2" w:themeFillTint="3F"/>
      </w:tcPr>
    </w:tblStylePr>
    <w:tblStylePr w:type="band1Horz">
      <w:tblPr/>
      <w:tcPr>
        <w:tcBorders>
          <w:top w:val="single" w:sz="8" w:space="0" w:color="92A9B9" w:themeColor="accent2"/>
          <w:left w:val="single" w:sz="8" w:space="0" w:color="92A9B9" w:themeColor="accent2"/>
          <w:bottom w:val="single" w:sz="8" w:space="0" w:color="92A9B9" w:themeColor="accent2"/>
          <w:right w:val="single" w:sz="8" w:space="0" w:color="92A9B9" w:themeColor="accent2"/>
          <w:insideV w:val="single" w:sz="8" w:space="0" w:color="92A9B9" w:themeColor="accent2"/>
        </w:tcBorders>
        <w:shd w:val="clear" w:color="auto" w:fill="E4E9ED" w:themeFill="accent2" w:themeFillTint="3F"/>
      </w:tcPr>
    </w:tblStylePr>
    <w:tblStylePr w:type="band2Horz">
      <w:tblPr/>
      <w:tcPr>
        <w:tcBorders>
          <w:top w:val="single" w:sz="8" w:space="0" w:color="92A9B9" w:themeColor="accent2"/>
          <w:left w:val="single" w:sz="8" w:space="0" w:color="92A9B9" w:themeColor="accent2"/>
          <w:bottom w:val="single" w:sz="8" w:space="0" w:color="92A9B9" w:themeColor="accent2"/>
          <w:right w:val="single" w:sz="8" w:space="0" w:color="92A9B9" w:themeColor="accent2"/>
          <w:insideV w:val="single" w:sz="8" w:space="0" w:color="92A9B9"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A7B789" w:themeColor="accent3"/>
        <w:left w:val="single" w:sz="8" w:space="0" w:color="A7B789" w:themeColor="accent3"/>
        <w:bottom w:val="single" w:sz="8" w:space="0" w:color="A7B789" w:themeColor="accent3"/>
        <w:right w:val="single" w:sz="8" w:space="0" w:color="A7B789" w:themeColor="accent3"/>
        <w:insideH w:val="single" w:sz="8" w:space="0" w:color="A7B789" w:themeColor="accent3"/>
        <w:insideV w:val="single" w:sz="8" w:space="0" w:color="A7B78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7B789" w:themeColor="accent3"/>
          <w:left w:val="single" w:sz="8" w:space="0" w:color="A7B789" w:themeColor="accent3"/>
          <w:bottom w:val="single" w:sz="18" w:space="0" w:color="A7B789" w:themeColor="accent3"/>
          <w:right w:val="single" w:sz="8" w:space="0" w:color="A7B789" w:themeColor="accent3"/>
          <w:insideH w:val="nil"/>
          <w:insideV w:val="single" w:sz="8" w:space="0" w:color="A7B78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7B789" w:themeColor="accent3"/>
          <w:left w:val="single" w:sz="8" w:space="0" w:color="A7B789" w:themeColor="accent3"/>
          <w:bottom w:val="single" w:sz="8" w:space="0" w:color="A7B789" w:themeColor="accent3"/>
          <w:right w:val="single" w:sz="8" w:space="0" w:color="A7B789" w:themeColor="accent3"/>
          <w:insideH w:val="nil"/>
          <w:insideV w:val="single" w:sz="8" w:space="0" w:color="A7B78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7B789" w:themeColor="accent3"/>
          <w:left w:val="single" w:sz="8" w:space="0" w:color="A7B789" w:themeColor="accent3"/>
          <w:bottom w:val="single" w:sz="8" w:space="0" w:color="A7B789" w:themeColor="accent3"/>
          <w:right w:val="single" w:sz="8" w:space="0" w:color="A7B789" w:themeColor="accent3"/>
        </w:tcBorders>
      </w:tcPr>
    </w:tblStylePr>
    <w:tblStylePr w:type="band1Vert">
      <w:tblPr/>
      <w:tcPr>
        <w:tcBorders>
          <w:top w:val="single" w:sz="8" w:space="0" w:color="A7B789" w:themeColor="accent3"/>
          <w:left w:val="single" w:sz="8" w:space="0" w:color="A7B789" w:themeColor="accent3"/>
          <w:bottom w:val="single" w:sz="8" w:space="0" w:color="A7B789" w:themeColor="accent3"/>
          <w:right w:val="single" w:sz="8" w:space="0" w:color="A7B789" w:themeColor="accent3"/>
        </w:tcBorders>
        <w:shd w:val="clear" w:color="auto" w:fill="E9EDE1" w:themeFill="accent3" w:themeFillTint="3F"/>
      </w:tcPr>
    </w:tblStylePr>
    <w:tblStylePr w:type="band1Horz">
      <w:tblPr/>
      <w:tcPr>
        <w:tcBorders>
          <w:top w:val="single" w:sz="8" w:space="0" w:color="A7B789" w:themeColor="accent3"/>
          <w:left w:val="single" w:sz="8" w:space="0" w:color="A7B789" w:themeColor="accent3"/>
          <w:bottom w:val="single" w:sz="8" w:space="0" w:color="A7B789" w:themeColor="accent3"/>
          <w:right w:val="single" w:sz="8" w:space="0" w:color="A7B789" w:themeColor="accent3"/>
          <w:insideV w:val="single" w:sz="8" w:space="0" w:color="A7B789" w:themeColor="accent3"/>
        </w:tcBorders>
        <w:shd w:val="clear" w:color="auto" w:fill="E9EDE1" w:themeFill="accent3" w:themeFillTint="3F"/>
      </w:tcPr>
    </w:tblStylePr>
    <w:tblStylePr w:type="band2Horz">
      <w:tblPr/>
      <w:tcPr>
        <w:tcBorders>
          <w:top w:val="single" w:sz="8" w:space="0" w:color="A7B789" w:themeColor="accent3"/>
          <w:left w:val="single" w:sz="8" w:space="0" w:color="A7B789" w:themeColor="accent3"/>
          <w:bottom w:val="single" w:sz="8" w:space="0" w:color="A7B789" w:themeColor="accent3"/>
          <w:right w:val="single" w:sz="8" w:space="0" w:color="A7B789" w:themeColor="accent3"/>
          <w:insideV w:val="single" w:sz="8" w:space="0" w:color="A7B78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B9A489" w:themeColor="accent4"/>
        <w:left w:val="single" w:sz="8" w:space="0" w:color="B9A489" w:themeColor="accent4"/>
        <w:bottom w:val="single" w:sz="8" w:space="0" w:color="B9A489" w:themeColor="accent4"/>
        <w:right w:val="single" w:sz="8" w:space="0" w:color="B9A489" w:themeColor="accent4"/>
        <w:insideH w:val="single" w:sz="8" w:space="0" w:color="B9A489" w:themeColor="accent4"/>
        <w:insideV w:val="single" w:sz="8" w:space="0" w:color="B9A48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A489" w:themeColor="accent4"/>
          <w:left w:val="single" w:sz="8" w:space="0" w:color="B9A489" w:themeColor="accent4"/>
          <w:bottom w:val="single" w:sz="18" w:space="0" w:color="B9A489" w:themeColor="accent4"/>
          <w:right w:val="single" w:sz="8" w:space="0" w:color="B9A489" w:themeColor="accent4"/>
          <w:insideH w:val="nil"/>
          <w:insideV w:val="single" w:sz="8" w:space="0" w:color="B9A48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A489" w:themeColor="accent4"/>
          <w:left w:val="single" w:sz="8" w:space="0" w:color="B9A489" w:themeColor="accent4"/>
          <w:bottom w:val="single" w:sz="8" w:space="0" w:color="B9A489" w:themeColor="accent4"/>
          <w:right w:val="single" w:sz="8" w:space="0" w:color="B9A489" w:themeColor="accent4"/>
          <w:insideH w:val="nil"/>
          <w:insideV w:val="single" w:sz="8" w:space="0" w:color="B9A48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A489" w:themeColor="accent4"/>
          <w:left w:val="single" w:sz="8" w:space="0" w:color="B9A489" w:themeColor="accent4"/>
          <w:bottom w:val="single" w:sz="8" w:space="0" w:color="B9A489" w:themeColor="accent4"/>
          <w:right w:val="single" w:sz="8" w:space="0" w:color="B9A489" w:themeColor="accent4"/>
        </w:tcBorders>
      </w:tcPr>
    </w:tblStylePr>
    <w:tblStylePr w:type="band1Vert">
      <w:tblPr/>
      <w:tcPr>
        <w:tcBorders>
          <w:top w:val="single" w:sz="8" w:space="0" w:color="B9A489" w:themeColor="accent4"/>
          <w:left w:val="single" w:sz="8" w:space="0" w:color="B9A489" w:themeColor="accent4"/>
          <w:bottom w:val="single" w:sz="8" w:space="0" w:color="B9A489" w:themeColor="accent4"/>
          <w:right w:val="single" w:sz="8" w:space="0" w:color="B9A489" w:themeColor="accent4"/>
        </w:tcBorders>
        <w:shd w:val="clear" w:color="auto" w:fill="EDE8E1" w:themeFill="accent4" w:themeFillTint="3F"/>
      </w:tcPr>
    </w:tblStylePr>
    <w:tblStylePr w:type="band1Horz">
      <w:tblPr/>
      <w:tcPr>
        <w:tcBorders>
          <w:top w:val="single" w:sz="8" w:space="0" w:color="B9A489" w:themeColor="accent4"/>
          <w:left w:val="single" w:sz="8" w:space="0" w:color="B9A489" w:themeColor="accent4"/>
          <w:bottom w:val="single" w:sz="8" w:space="0" w:color="B9A489" w:themeColor="accent4"/>
          <w:right w:val="single" w:sz="8" w:space="0" w:color="B9A489" w:themeColor="accent4"/>
          <w:insideV w:val="single" w:sz="8" w:space="0" w:color="B9A489" w:themeColor="accent4"/>
        </w:tcBorders>
        <w:shd w:val="clear" w:color="auto" w:fill="EDE8E1" w:themeFill="accent4" w:themeFillTint="3F"/>
      </w:tcPr>
    </w:tblStylePr>
    <w:tblStylePr w:type="band2Horz">
      <w:tblPr/>
      <w:tcPr>
        <w:tcBorders>
          <w:top w:val="single" w:sz="8" w:space="0" w:color="B9A489" w:themeColor="accent4"/>
          <w:left w:val="single" w:sz="8" w:space="0" w:color="B9A489" w:themeColor="accent4"/>
          <w:bottom w:val="single" w:sz="8" w:space="0" w:color="B9A489" w:themeColor="accent4"/>
          <w:right w:val="single" w:sz="8" w:space="0" w:color="B9A489" w:themeColor="accent4"/>
          <w:insideV w:val="single" w:sz="8" w:space="0" w:color="B9A489"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8D6374" w:themeColor="accent5"/>
        <w:left w:val="single" w:sz="8" w:space="0" w:color="8D6374" w:themeColor="accent5"/>
        <w:bottom w:val="single" w:sz="8" w:space="0" w:color="8D6374" w:themeColor="accent5"/>
        <w:right w:val="single" w:sz="8" w:space="0" w:color="8D6374" w:themeColor="accent5"/>
        <w:insideH w:val="single" w:sz="8" w:space="0" w:color="8D6374" w:themeColor="accent5"/>
        <w:insideV w:val="single" w:sz="8" w:space="0" w:color="8D637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D6374" w:themeColor="accent5"/>
          <w:left w:val="single" w:sz="8" w:space="0" w:color="8D6374" w:themeColor="accent5"/>
          <w:bottom w:val="single" w:sz="18" w:space="0" w:color="8D6374" w:themeColor="accent5"/>
          <w:right w:val="single" w:sz="8" w:space="0" w:color="8D6374" w:themeColor="accent5"/>
          <w:insideH w:val="nil"/>
          <w:insideV w:val="single" w:sz="8" w:space="0" w:color="8D637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6374" w:themeColor="accent5"/>
          <w:left w:val="single" w:sz="8" w:space="0" w:color="8D6374" w:themeColor="accent5"/>
          <w:bottom w:val="single" w:sz="8" w:space="0" w:color="8D6374" w:themeColor="accent5"/>
          <w:right w:val="single" w:sz="8" w:space="0" w:color="8D6374" w:themeColor="accent5"/>
          <w:insideH w:val="nil"/>
          <w:insideV w:val="single" w:sz="8" w:space="0" w:color="8D637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6374" w:themeColor="accent5"/>
          <w:left w:val="single" w:sz="8" w:space="0" w:color="8D6374" w:themeColor="accent5"/>
          <w:bottom w:val="single" w:sz="8" w:space="0" w:color="8D6374" w:themeColor="accent5"/>
          <w:right w:val="single" w:sz="8" w:space="0" w:color="8D6374" w:themeColor="accent5"/>
        </w:tcBorders>
      </w:tcPr>
    </w:tblStylePr>
    <w:tblStylePr w:type="band1Vert">
      <w:tblPr/>
      <w:tcPr>
        <w:tcBorders>
          <w:top w:val="single" w:sz="8" w:space="0" w:color="8D6374" w:themeColor="accent5"/>
          <w:left w:val="single" w:sz="8" w:space="0" w:color="8D6374" w:themeColor="accent5"/>
          <w:bottom w:val="single" w:sz="8" w:space="0" w:color="8D6374" w:themeColor="accent5"/>
          <w:right w:val="single" w:sz="8" w:space="0" w:color="8D6374" w:themeColor="accent5"/>
        </w:tcBorders>
        <w:shd w:val="clear" w:color="auto" w:fill="E3D7DC" w:themeFill="accent5" w:themeFillTint="3F"/>
      </w:tcPr>
    </w:tblStylePr>
    <w:tblStylePr w:type="band1Horz">
      <w:tblPr/>
      <w:tcPr>
        <w:tcBorders>
          <w:top w:val="single" w:sz="8" w:space="0" w:color="8D6374" w:themeColor="accent5"/>
          <w:left w:val="single" w:sz="8" w:space="0" w:color="8D6374" w:themeColor="accent5"/>
          <w:bottom w:val="single" w:sz="8" w:space="0" w:color="8D6374" w:themeColor="accent5"/>
          <w:right w:val="single" w:sz="8" w:space="0" w:color="8D6374" w:themeColor="accent5"/>
          <w:insideV w:val="single" w:sz="8" w:space="0" w:color="8D6374" w:themeColor="accent5"/>
        </w:tcBorders>
        <w:shd w:val="clear" w:color="auto" w:fill="E3D7DC" w:themeFill="accent5" w:themeFillTint="3F"/>
      </w:tcPr>
    </w:tblStylePr>
    <w:tblStylePr w:type="band2Horz">
      <w:tblPr/>
      <w:tcPr>
        <w:tcBorders>
          <w:top w:val="single" w:sz="8" w:space="0" w:color="8D6374" w:themeColor="accent5"/>
          <w:left w:val="single" w:sz="8" w:space="0" w:color="8D6374" w:themeColor="accent5"/>
          <w:bottom w:val="single" w:sz="8" w:space="0" w:color="8D6374" w:themeColor="accent5"/>
          <w:right w:val="single" w:sz="8" w:space="0" w:color="8D6374" w:themeColor="accent5"/>
          <w:insideV w:val="single" w:sz="8" w:space="0" w:color="8D6374"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9B7362" w:themeColor="accent6"/>
        <w:left w:val="single" w:sz="8" w:space="0" w:color="9B7362" w:themeColor="accent6"/>
        <w:bottom w:val="single" w:sz="8" w:space="0" w:color="9B7362" w:themeColor="accent6"/>
        <w:right w:val="single" w:sz="8" w:space="0" w:color="9B7362" w:themeColor="accent6"/>
        <w:insideH w:val="single" w:sz="8" w:space="0" w:color="9B7362" w:themeColor="accent6"/>
        <w:insideV w:val="single" w:sz="8" w:space="0" w:color="9B736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7362" w:themeColor="accent6"/>
          <w:left w:val="single" w:sz="8" w:space="0" w:color="9B7362" w:themeColor="accent6"/>
          <w:bottom w:val="single" w:sz="18" w:space="0" w:color="9B7362" w:themeColor="accent6"/>
          <w:right w:val="single" w:sz="8" w:space="0" w:color="9B7362" w:themeColor="accent6"/>
          <w:insideH w:val="nil"/>
          <w:insideV w:val="single" w:sz="8" w:space="0" w:color="9B736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7362" w:themeColor="accent6"/>
          <w:left w:val="single" w:sz="8" w:space="0" w:color="9B7362" w:themeColor="accent6"/>
          <w:bottom w:val="single" w:sz="8" w:space="0" w:color="9B7362" w:themeColor="accent6"/>
          <w:right w:val="single" w:sz="8" w:space="0" w:color="9B7362" w:themeColor="accent6"/>
          <w:insideH w:val="nil"/>
          <w:insideV w:val="single" w:sz="8" w:space="0" w:color="9B736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7362" w:themeColor="accent6"/>
          <w:left w:val="single" w:sz="8" w:space="0" w:color="9B7362" w:themeColor="accent6"/>
          <w:bottom w:val="single" w:sz="8" w:space="0" w:color="9B7362" w:themeColor="accent6"/>
          <w:right w:val="single" w:sz="8" w:space="0" w:color="9B7362" w:themeColor="accent6"/>
        </w:tcBorders>
      </w:tcPr>
    </w:tblStylePr>
    <w:tblStylePr w:type="band1Vert">
      <w:tblPr/>
      <w:tcPr>
        <w:tcBorders>
          <w:top w:val="single" w:sz="8" w:space="0" w:color="9B7362" w:themeColor="accent6"/>
          <w:left w:val="single" w:sz="8" w:space="0" w:color="9B7362" w:themeColor="accent6"/>
          <w:bottom w:val="single" w:sz="8" w:space="0" w:color="9B7362" w:themeColor="accent6"/>
          <w:right w:val="single" w:sz="8" w:space="0" w:color="9B7362" w:themeColor="accent6"/>
        </w:tcBorders>
        <w:shd w:val="clear" w:color="auto" w:fill="E6DCD8" w:themeFill="accent6" w:themeFillTint="3F"/>
      </w:tcPr>
    </w:tblStylePr>
    <w:tblStylePr w:type="band1Horz">
      <w:tblPr/>
      <w:tcPr>
        <w:tcBorders>
          <w:top w:val="single" w:sz="8" w:space="0" w:color="9B7362" w:themeColor="accent6"/>
          <w:left w:val="single" w:sz="8" w:space="0" w:color="9B7362" w:themeColor="accent6"/>
          <w:bottom w:val="single" w:sz="8" w:space="0" w:color="9B7362" w:themeColor="accent6"/>
          <w:right w:val="single" w:sz="8" w:space="0" w:color="9B7362" w:themeColor="accent6"/>
          <w:insideV w:val="single" w:sz="8" w:space="0" w:color="9B7362" w:themeColor="accent6"/>
        </w:tcBorders>
        <w:shd w:val="clear" w:color="auto" w:fill="E6DCD8" w:themeFill="accent6" w:themeFillTint="3F"/>
      </w:tcPr>
    </w:tblStylePr>
    <w:tblStylePr w:type="band2Horz">
      <w:tblPr/>
      <w:tcPr>
        <w:tcBorders>
          <w:top w:val="single" w:sz="8" w:space="0" w:color="9B7362" w:themeColor="accent6"/>
          <w:left w:val="single" w:sz="8" w:space="0" w:color="9B7362" w:themeColor="accent6"/>
          <w:bottom w:val="single" w:sz="8" w:space="0" w:color="9B7362" w:themeColor="accent6"/>
          <w:right w:val="single" w:sz="8" w:space="0" w:color="9B7362" w:themeColor="accent6"/>
          <w:insideV w:val="single" w:sz="8" w:space="0" w:color="9B7362"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single" w:sz="8" w:space="0" w:color="929297" w:themeColor="accent1" w:themeTint="BF"/>
      </w:tblBorders>
    </w:tblPr>
    <w:tblStylePr w:type="firstRow">
      <w:pPr>
        <w:spacing w:before="0" w:after="0" w:line="240" w:lineRule="auto"/>
      </w:pPr>
      <w:rPr>
        <w:b/>
        <w:bCs/>
        <w:color w:val="FFFFFF" w:themeColor="background1"/>
      </w:rPr>
      <w:tblPr/>
      <w:tcPr>
        <w:tc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nil"/>
          <w:insideV w:val="nil"/>
        </w:tcBorders>
        <w:shd w:val="clear" w:color="auto" w:fill="6F6F74" w:themeFill="accent1"/>
      </w:tcPr>
    </w:tblStylePr>
    <w:tblStylePr w:type="lastRow">
      <w:pPr>
        <w:spacing w:before="0" w:after="0" w:line="240" w:lineRule="auto"/>
      </w:pPr>
      <w:rPr>
        <w:b/>
        <w:bCs/>
      </w:rPr>
      <w:tblPr/>
      <w:tcPr>
        <w:tcBorders>
          <w:top w:val="double" w:sz="6"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nil"/>
          <w:insideV w:val="nil"/>
        </w:tcBorders>
      </w:tcPr>
    </w:tblStylePr>
    <w:tblStylePr w:type="firstCol">
      <w:rPr>
        <w:b/>
        <w:bCs/>
      </w:rPr>
    </w:tblStylePr>
    <w:tblStylePr w:type="lastCol">
      <w:rPr>
        <w:b/>
        <w:bCs/>
      </w:rPr>
    </w:tblStylePr>
    <w:tblStylePr w:type="band1Vert">
      <w:tblPr/>
      <w:tcPr>
        <w:shd w:val="clear" w:color="auto" w:fill="DBDBDC" w:themeFill="accent1" w:themeFillTint="3F"/>
      </w:tcPr>
    </w:tblStylePr>
    <w:tblStylePr w:type="band1Horz">
      <w:tblPr/>
      <w:tcPr>
        <w:tcBorders>
          <w:insideH w:val="nil"/>
          <w:insideV w:val="nil"/>
        </w:tcBorders>
        <w:shd w:val="clear" w:color="auto" w:fill="DBDBD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ADBECA" w:themeColor="accent2" w:themeTint="BF"/>
        <w:left w:val="single" w:sz="8" w:space="0" w:color="ADBECA" w:themeColor="accent2" w:themeTint="BF"/>
        <w:bottom w:val="single" w:sz="8" w:space="0" w:color="ADBECA" w:themeColor="accent2" w:themeTint="BF"/>
        <w:right w:val="single" w:sz="8" w:space="0" w:color="ADBECA" w:themeColor="accent2" w:themeTint="BF"/>
        <w:insideH w:val="single" w:sz="8" w:space="0" w:color="ADBECA" w:themeColor="accent2" w:themeTint="BF"/>
      </w:tblBorders>
    </w:tblPr>
    <w:tblStylePr w:type="firstRow">
      <w:pPr>
        <w:spacing w:before="0" w:after="0" w:line="240" w:lineRule="auto"/>
      </w:pPr>
      <w:rPr>
        <w:b/>
        <w:bCs/>
        <w:color w:val="FFFFFF" w:themeColor="background1"/>
      </w:rPr>
      <w:tblPr/>
      <w:tcPr>
        <w:tcBorders>
          <w:top w:val="single" w:sz="8" w:space="0" w:color="ADBECA" w:themeColor="accent2" w:themeTint="BF"/>
          <w:left w:val="single" w:sz="8" w:space="0" w:color="ADBECA" w:themeColor="accent2" w:themeTint="BF"/>
          <w:bottom w:val="single" w:sz="8" w:space="0" w:color="ADBECA" w:themeColor="accent2" w:themeTint="BF"/>
          <w:right w:val="single" w:sz="8" w:space="0" w:color="ADBECA" w:themeColor="accent2" w:themeTint="BF"/>
          <w:insideH w:val="nil"/>
          <w:insideV w:val="nil"/>
        </w:tcBorders>
        <w:shd w:val="clear" w:color="auto" w:fill="92A9B9" w:themeFill="accent2"/>
      </w:tcPr>
    </w:tblStylePr>
    <w:tblStylePr w:type="lastRow">
      <w:pPr>
        <w:spacing w:before="0" w:after="0" w:line="240" w:lineRule="auto"/>
      </w:pPr>
      <w:rPr>
        <w:b/>
        <w:bCs/>
      </w:rPr>
      <w:tblPr/>
      <w:tcPr>
        <w:tcBorders>
          <w:top w:val="double" w:sz="6" w:space="0" w:color="ADBECA" w:themeColor="accent2" w:themeTint="BF"/>
          <w:left w:val="single" w:sz="8" w:space="0" w:color="ADBECA" w:themeColor="accent2" w:themeTint="BF"/>
          <w:bottom w:val="single" w:sz="8" w:space="0" w:color="ADBECA" w:themeColor="accent2" w:themeTint="BF"/>
          <w:right w:val="single" w:sz="8" w:space="0" w:color="ADBEC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4E9ED" w:themeFill="accent2" w:themeFillTint="3F"/>
      </w:tcPr>
    </w:tblStylePr>
    <w:tblStylePr w:type="band1Horz">
      <w:tblPr/>
      <w:tcPr>
        <w:tcBorders>
          <w:insideH w:val="nil"/>
          <w:insideV w:val="nil"/>
        </w:tcBorders>
        <w:shd w:val="clear" w:color="auto" w:fill="E4E9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DC9A6" w:themeColor="accent3" w:themeTint="BF"/>
        <w:left w:val="single" w:sz="8" w:space="0" w:color="BDC9A6" w:themeColor="accent3" w:themeTint="BF"/>
        <w:bottom w:val="single" w:sz="8" w:space="0" w:color="BDC9A6" w:themeColor="accent3" w:themeTint="BF"/>
        <w:right w:val="single" w:sz="8" w:space="0" w:color="BDC9A6" w:themeColor="accent3" w:themeTint="BF"/>
        <w:insideH w:val="single" w:sz="8" w:space="0" w:color="BDC9A6" w:themeColor="accent3" w:themeTint="BF"/>
      </w:tblBorders>
    </w:tblPr>
    <w:tblStylePr w:type="firstRow">
      <w:pPr>
        <w:spacing w:before="0" w:after="0" w:line="240" w:lineRule="auto"/>
      </w:pPr>
      <w:rPr>
        <w:b/>
        <w:bCs/>
        <w:color w:val="FFFFFF" w:themeColor="background1"/>
      </w:rPr>
      <w:tblPr/>
      <w:tcPr>
        <w:tcBorders>
          <w:top w:val="single" w:sz="8" w:space="0" w:color="BDC9A6" w:themeColor="accent3" w:themeTint="BF"/>
          <w:left w:val="single" w:sz="8" w:space="0" w:color="BDC9A6" w:themeColor="accent3" w:themeTint="BF"/>
          <w:bottom w:val="single" w:sz="8" w:space="0" w:color="BDC9A6" w:themeColor="accent3" w:themeTint="BF"/>
          <w:right w:val="single" w:sz="8" w:space="0" w:color="BDC9A6" w:themeColor="accent3" w:themeTint="BF"/>
          <w:insideH w:val="nil"/>
          <w:insideV w:val="nil"/>
        </w:tcBorders>
        <w:shd w:val="clear" w:color="auto" w:fill="A7B789" w:themeFill="accent3"/>
      </w:tcPr>
    </w:tblStylePr>
    <w:tblStylePr w:type="lastRow">
      <w:pPr>
        <w:spacing w:before="0" w:after="0" w:line="240" w:lineRule="auto"/>
      </w:pPr>
      <w:rPr>
        <w:b/>
        <w:bCs/>
      </w:rPr>
      <w:tblPr/>
      <w:tcPr>
        <w:tcBorders>
          <w:top w:val="double" w:sz="6" w:space="0" w:color="BDC9A6" w:themeColor="accent3" w:themeTint="BF"/>
          <w:left w:val="single" w:sz="8" w:space="0" w:color="BDC9A6" w:themeColor="accent3" w:themeTint="BF"/>
          <w:bottom w:val="single" w:sz="8" w:space="0" w:color="BDC9A6" w:themeColor="accent3" w:themeTint="BF"/>
          <w:right w:val="single" w:sz="8" w:space="0" w:color="BDC9A6" w:themeColor="accent3" w:themeTint="BF"/>
          <w:insideH w:val="nil"/>
          <w:insideV w:val="nil"/>
        </w:tcBorders>
      </w:tcPr>
    </w:tblStylePr>
    <w:tblStylePr w:type="firstCol">
      <w:rPr>
        <w:b/>
        <w:bCs/>
      </w:rPr>
    </w:tblStylePr>
    <w:tblStylePr w:type="lastCol">
      <w:rPr>
        <w:b/>
        <w:bCs/>
      </w:rPr>
    </w:tblStylePr>
    <w:tblStylePr w:type="band1Vert">
      <w:tblPr/>
      <w:tcPr>
        <w:shd w:val="clear" w:color="auto" w:fill="E9EDE1" w:themeFill="accent3" w:themeFillTint="3F"/>
      </w:tcPr>
    </w:tblStylePr>
    <w:tblStylePr w:type="band1Horz">
      <w:tblPr/>
      <w:tcPr>
        <w:tcBorders>
          <w:insideH w:val="nil"/>
          <w:insideV w:val="nil"/>
        </w:tcBorders>
        <w:shd w:val="clear" w:color="auto" w:fill="E9EDE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CABAA6" w:themeColor="accent4" w:themeTint="BF"/>
        <w:left w:val="single" w:sz="8" w:space="0" w:color="CABAA6" w:themeColor="accent4" w:themeTint="BF"/>
        <w:bottom w:val="single" w:sz="8" w:space="0" w:color="CABAA6" w:themeColor="accent4" w:themeTint="BF"/>
        <w:right w:val="single" w:sz="8" w:space="0" w:color="CABAA6" w:themeColor="accent4" w:themeTint="BF"/>
        <w:insideH w:val="single" w:sz="8" w:space="0" w:color="CABAA6" w:themeColor="accent4" w:themeTint="BF"/>
      </w:tblBorders>
    </w:tblPr>
    <w:tblStylePr w:type="firstRow">
      <w:pPr>
        <w:spacing w:before="0" w:after="0" w:line="240" w:lineRule="auto"/>
      </w:pPr>
      <w:rPr>
        <w:b/>
        <w:bCs/>
        <w:color w:val="FFFFFF" w:themeColor="background1"/>
      </w:rPr>
      <w:tblPr/>
      <w:tcPr>
        <w:tcBorders>
          <w:top w:val="single" w:sz="8" w:space="0" w:color="CABAA6" w:themeColor="accent4" w:themeTint="BF"/>
          <w:left w:val="single" w:sz="8" w:space="0" w:color="CABAA6" w:themeColor="accent4" w:themeTint="BF"/>
          <w:bottom w:val="single" w:sz="8" w:space="0" w:color="CABAA6" w:themeColor="accent4" w:themeTint="BF"/>
          <w:right w:val="single" w:sz="8" w:space="0" w:color="CABAA6" w:themeColor="accent4" w:themeTint="BF"/>
          <w:insideH w:val="nil"/>
          <w:insideV w:val="nil"/>
        </w:tcBorders>
        <w:shd w:val="clear" w:color="auto" w:fill="B9A489" w:themeFill="accent4"/>
      </w:tcPr>
    </w:tblStylePr>
    <w:tblStylePr w:type="lastRow">
      <w:pPr>
        <w:spacing w:before="0" w:after="0" w:line="240" w:lineRule="auto"/>
      </w:pPr>
      <w:rPr>
        <w:b/>
        <w:bCs/>
      </w:rPr>
      <w:tblPr/>
      <w:tcPr>
        <w:tcBorders>
          <w:top w:val="double" w:sz="6" w:space="0" w:color="CABAA6" w:themeColor="accent4" w:themeTint="BF"/>
          <w:left w:val="single" w:sz="8" w:space="0" w:color="CABAA6" w:themeColor="accent4" w:themeTint="BF"/>
          <w:bottom w:val="single" w:sz="8" w:space="0" w:color="CABAA6" w:themeColor="accent4" w:themeTint="BF"/>
          <w:right w:val="single" w:sz="8" w:space="0" w:color="CABAA6"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E8E1" w:themeFill="accent4" w:themeFillTint="3F"/>
      </w:tcPr>
    </w:tblStylePr>
    <w:tblStylePr w:type="band1Horz">
      <w:tblPr/>
      <w:tcPr>
        <w:tcBorders>
          <w:insideH w:val="nil"/>
          <w:insideV w:val="nil"/>
        </w:tcBorders>
        <w:shd w:val="clear" w:color="auto" w:fill="EDE8E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AB8896" w:themeColor="accent5" w:themeTint="BF"/>
        <w:left w:val="single" w:sz="8" w:space="0" w:color="AB8896" w:themeColor="accent5" w:themeTint="BF"/>
        <w:bottom w:val="single" w:sz="8" w:space="0" w:color="AB8896" w:themeColor="accent5" w:themeTint="BF"/>
        <w:right w:val="single" w:sz="8" w:space="0" w:color="AB8896" w:themeColor="accent5" w:themeTint="BF"/>
        <w:insideH w:val="single" w:sz="8" w:space="0" w:color="AB8896" w:themeColor="accent5" w:themeTint="BF"/>
      </w:tblBorders>
    </w:tblPr>
    <w:tblStylePr w:type="firstRow">
      <w:pPr>
        <w:spacing w:before="0" w:after="0" w:line="240" w:lineRule="auto"/>
      </w:pPr>
      <w:rPr>
        <w:b/>
        <w:bCs/>
        <w:color w:val="FFFFFF" w:themeColor="background1"/>
      </w:rPr>
      <w:tblPr/>
      <w:tcPr>
        <w:tcBorders>
          <w:top w:val="single" w:sz="8" w:space="0" w:color="AB8896" w:themeColor="accent5" w:themeTint="BF"/>
          <w:left w:val="single" w:sz="8" w:space="0" w:color="AB8896" w:themeColor="accent5" w:themeTint="BF"/>
          <w:bottom w:val="single" w:sz="8" w:space="0" w:color="AB8896" w:themeColor="accent5" w:themeTint="BF"/>
          <w:right w:val="single" w:sz="8" w:space="0" w:color="AB8896" w:themeColor="accent5" w:themeTint="BF"/>
          <w:insideH w:val="nil"/>
          <w:insideV w:val="nil"/>
        </w:tcBorders>
        <w:shd w:val="clear" w:color="auto" w:fill="8D6374" w:themeFill="accent5"/>
      </w:tcPr>
    </w:tblStylePr>
    <w:tblStylePr w:type="lastRow">
      <w:pPr>
        <w:spacing w:before="0" w:after="0" w:line="240" w:lineRule="auto"/>
      </w:pPr>
      <w:rPr>
        <w:b/>
        <w:bCs/>
      </w:rPr>
      <w:tblPr/>
      <w:tcPr>
        <w:tcBorders>
          <w:top w:val="double" w:sz="6" w:space="0" w:color="AB8896" w:themeColor="accent5" w:themeTint="BF"/>
          <w:left w:val="single" w:sz="8" w:space="0" w:color="AB8896" w:themeColor="accent5" w:themeTint="BF"/>
          <w:bottom w:val="single" w:sz="8" w:space="0" w:color="AB8896" w:themeColor="accent5" w:themeTint="BF"/>
          <w:right w:val="single" w:sz="8" w:space="0" w:color="AB88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D7DC" w:themeFill="accent5" w:themeFillTint="3F"/>
      </w:tcPr>
    </w:tblStylePr>
    <w:tblStylePr w:type="band1Horz">
      <w:tblPr/>
      <w:tcPr>
        <w:tcBorders>
          <w:insideH w:val="nil"/>
          <w:insideV w:val="nil"/>
        </w:tcBorders>
        <w:shd w:val="clear" w:color="auto" w:fill="E3D7D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B49589" w:themeColor="accent6" w:themeTint="BF"/>
        <w:left w:val="single" w:sz="8" w:space="0" w:color="B49589" w:themeColor="accent6" w:themeTint="BF"/>
        <w:bottom w:val="single" w:sz="8" w:space="0" w:color="B49589" w:themeColor="accent6" w:themeTint="BF"/>
        <w:right w:val="single" w:sz="8" w:space="0" w:color="B49589" w:themeColor="accent6" w:themeTint="BF"/>
        <w:insideH w:val="single" w:sz="8" w:space="0" w:color="B49589" w:themeColor="accent6" w:themeTint="BF"/>
      </w:tblBorders>
    </w:tblPr>
    <w:tblStylePr w:type="firstRow">
      <w:pPr>
        <w:spacing w:before="0" w:after="0" w:line="240" w:lineRule="auto"/>
      </w:pPr>
      <w:rPr>
        <w:b/>
        <w:bCs/>
        <w:color w:val="FFFFFF" w:themeColor="background1"/>
      </w:rPr>
      <w:tblPr/>
      <w:tcPr>
        <w:tcBorders>
          <w:top w:val="single" w:sz="8" w:space="0" w:color="B49589" w:themeColor="accent6" w:themeTint="BF"/>
          <w:left w:val="single" w:sz="8" w:space="0" w:color="B49589" w:themeColor="accent6" w:themeTint="BF"/>
          <w:bottom w:val="single" w:sz="8" w:space="0" w:color="B49589" w:themeColor="accent6" w:themeTint="BF"/>
          <w:right w:val="single" w:sz="8" w:space="0" w:color="B49589" w:themeColor="accent6" w:themeTint="BF"/>
          <w:insideH w:val="nil"/>
          <w:insideV w:val="nil"/>
        </w:tcBorders>
        <w:shd w:val="clear" w:color="auto" w:fill="9B7362" w:themeFill="accent6"/>
      </w:tcPr>
    </w:tblStylePr>
    <w:tblStylePr w:type="lastRow">
      <w:pPr>
        <w:spacing w:before="0" w:after="0" w:line="240" w:lineRule="auto"/>
      </w:pPr>
      <w:rPr>
        <w:b/>
        <w:bCs/>
      </w:rPr>
      <w:tblPr/>
      <w:tcPr>
        <w:tcBorders>
          <w:top w:val="double" w:sz="6" w:space="0" w:color="B49589" w:themeColor="accent6" w:themeTint="BF"/>
          <w:left w:val="single" w:sz="8" w:space="0" w:color="B49589" w:themeColor="accent6" w:themeTint="BF"/>
          <w:bottom w:val="single" w:sz="8" w:space="0" w:color="B49589" w:themeColor="accent6" w:themeTint="BF"/>
          <w:right w:val="single" w:sz="8" w:space="0" w:color="B49589"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DCD8" w:themeFill="accent6" w:themeFillTint="3F"/>
      </w:tcPr>
    </w:tblStylePr>
    <w:tblStylePr w:type="band1Horz">
      <w:tblPr/>
      <w:tcPr>
        <w:tcBorders>
          <w:insideH w:val="nil"/>
          <w:insideV w:val="nil"/>
        </w:tcBorders>
        <w:shd w:val="clear" w:color="auto" w:fill="E6DCD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6F7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F6F74" w:themeFill="accent1"/>
      </w:tcPr>
    </w:tblStylePr>
    <w:tblStylePr w:type="lastCol">
      <w:rPr>
        <w:b/>
        <w:bCs/>
        <w:color w:val="FFFFFF" w:themeColor="background1"/>
      </w:rPr>
      <w:tblPr/>
      <w:tcPr>
        <w:tcBorders>
          <w:left w:val="nil"/>
          <w:right w:val="nil"/>
          <w:insideH w:val="nil"/>
          <w:insideV w:val="nil"/>
        </w:tcBorders>
        <w:shd w:val="clear" w:color="auto" w:fill="6F6F7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A9B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A9B9" w:themeFill="accent2"/>
      </w:tcPr>
    </w:tblStylePr>
    <w:tblStylePr w:type="lastCol">
      <w:rPr>
        <w:b/>
        <w:bCs/>
        <w:color w:val="FFFFFF" w:themeColor="background1"/>
      </w:rPr>
      <w:tblPr/>
      <w:tcPr>
        <w:tcBorders>
          <w:left w:val="nil"/>
          <w:right w:val="nil"/>
          <w:insideH w:val="nil"/>
          <w:insideV w:val="nil"/>
        </w:tcBorders>
        <w:shd w:val="clear" w:color="auto" w:fill="92A9B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7B78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7B789" w:themeFill="accent3"/>
      </w:tcPr>
    </w:tblStylePr>
    <w:tblStylePr w:type="lastCol">
      <w:rPr>
        <w:b/>
        <w:bCs/>
        <w:color w:val="FFFFFF" w:themeColor="background1"/>
      </w:rPr>
      <w:tblPr/>
      <w:tcPr>
        <w:tcBorders>
          <w:left w:val="nil"/>
          <w:right w:val="nil"/>
          <w:insideH w:val="nil"/>
          <w:insideV w:val="nil"/>
        </w:tcBorders>
        <w:shd w:val="clear" w:color="auto" w:fill="A7B78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A48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A489" w:themeFill="accent4"/>
      </w:tcPr>
    </w:tblStylePr>
    <w:tblStylePr w:type="lastCol">
      <w:rPr>
        <w:b/>
        <w:bCs/>
        <w:color w:val="FFFFFF" w:themeColor="background1"/>
      </w:rPr>
      <w:tblPr/>
      <w:tcPr>
        <w:tcBorders>
          <w:left w:val="nil"/>
          <w:right w:val="nil"/>
          <w:insideH w:val="nil"/>
          <w:insideV w:val="nil"/>
        </w:tcBorders>
        <w:shd w:val="clear" w:color="auto" w:fill="B9A48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637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D6374" w:themeFill="accent5"/>
      </w:tcPr>
    </w:tblStylePr>
    <w:tblStylePr w:type="lastCol">
      <w:rPr>
        <w:b/>
        <w:bCs/>
        <w:color w:val="FFFFFF" w:themeColor="background1"/>
      </w:rPr>
      <w:tblPr/>
      <w:tcPr>
        <w:tcBorders>
          <w:left w:val="nil"/>
          <w:right w:val="nil"/>
          <w:insideH w:val="nil"/>
          <w:insideV w:val="nil"/>
        </w:tcBorders>
        <w:shd w:val="clear" w:color="auto" w:fill="8D637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736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7362" w:themeFill="accent6"/>
      </w:tcPr>
    </w:tblStylePr>
    <w:tblStylePr w:type="lastCol">
      <w:rPr>
        <w:b/>
        <w:bCs/>
        <w:color w:val="FFFFFF" w:themeColor="background1"/>
      </w:rPr>
      <w:tblPr/>
      <w:tcPr>
        <w:tcBorders>
          <w:left w:val="nil"/>
          <w:right w:val="nil"/>
          <w:insideH w:val="nil"/>
          <w:insideV w:val="nil"/>
        </w:tcBorders>
        <w:shd w:val="clear" w:color="auto" w:fill="9B736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6464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6F6F74" w:themeColor="accent1"/>
        <w:bottom w:val="single" w:sz="8" w:space="0" w:color="6F6F74" w:themeColor="accent1"/>
      </w:tblBorders>
    </w:tblPr>
    <w:tblStylePr w:type="firstRow">
      <w:rPr>
        <w:rFonts w:asciiTheme="majorHAnsi" w:eastAsiaTheme="majorEastAsia" w:hAnsiTheme="majorHAnsi" w:cstheme="majorBidi"/>
      </w:rPr>
      <w:tblPr/>
      <w:tcPr>
        <w:tcBorders>
          <w:top w:val="nil"/>
          <w:bottom w:val="single" w:sz="8" w:space="0" w:color="6F6F74" w:themeColor="accent1"/>
        </w:tcBorders>
      </w:tcPr>
    </w:tblStylePr>
    <w:tblStylePr w:type="lastRow">
      <w:rPr>
        <w:b/>
        <w:bCs/>
        <w:color w:val="46464A" w:themeColor="text2"/>
      </w:rPr>
      <w:tblPr/>
      <w:tcPr>
        <w:tcBorders>
          <w:top w:val="single" w:sz="8" w:space="0" w:color="6F6F74" w:themeColor="accent1"/>
          <w:bottom w:val="single" w:sz="8" w:space="0" w:color="6F6F74" w:themeColor="accent1"/>
        </w:tcBorders>
      </w:tcPr>
    </w:tblStylePr>
    <w:tblStylePr w:type="firstCol">
      <w:rPr>
        <w:b/>
        <w:bCs/>
      </w:rPr>
    </w:tblStylePr>
    <w:tblStylePr w:type="lastCol">
      <w:rPr>
        <w:b/>
        <w:bCs/>
      </w:rPr>
      <w:tblPr/>
      <w:tcPr>
        <w:tcBorders>
          <w:top w:val="single" w:sz="8" w:space="0" w:color="6F6F74" w:themeColor="accent1"/>
          <w:bottom w:val="single" w:sz="8" w:space="0" w:color="6F6F74" w:themeColor="accent1"/>
        </w:tcBorders>
      </w:tcPr>
    </w:tblStylePr>
    <w:tblStylePr w:type="band1Vert">
      <w:tblPr/>
      <w:tcPr>
        <w:shd w:val="clear" w:color="auto" w:fill="DBDBDC" w:themeFill="accent1" w:themeFillTint="3F"/>
      </w:tcPr>
    </w:tblStylePr>
    <w:tblStylePr w:type="band1Horz">
      <w:tblPr/>
      <w:tcPr>
        <w:shd w:val="clear" w:color="auto" w:fill="DBDBDC"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92A9B9" w:themeColor="accent2"/>
        <w:bottom w:val="single" w:sz="8" w:space="0" w:color="92A9B9" w:themeColor="accent2"/>
      </w:tblBorders>
    </w:tblPr>
    <w:tblStylePr w:type="firstRow">
      <w:rPr>
        <w:rFonts w:asciiTheme="majorHAnsi" w:eastAsiaTheme="majorEastAsia" w:hAnsiTheme="majorHAnsi" w:cstheme="majorBidi"/>
      </w:rPr>
      <w:tblPr/>
      <w:tcPr>
        <w:tcBorders>
          <w:top w:val="nil"/>
          <w:bottom w:val="single" w:sz="8" w:space="0" w:color="92A9B9" w:themeColor="accent2"/>
        </w:tcBorders>
      </w:tcPr>
    </w:tblStylePr>
    <w:tblStylePr w:type="lastRow">
      <w:rPr>
        <w:b/>
        <w:bCs/>
        <w:color w:val="46464A" w:themeColor="text2"/>
      </w:rPr>
      <w:tblPr/>
      <w:tcPr>
        <w:tcBorders>
          <w:top w:val="single" w:sz="8" w:space="0" w:color="92A9B9" w:themeColor="accent2"/>
          <w:bottom w:val="single" w:sz="8" w:space="0" w:color="92A9B9" w:themeColor="accent2"/>
        </w:tcBorders>
      </w:tcPr>
    </w:tblStylePr>
    <w:tblStylePr w:type="firstCol">
      <w:rPr>
        <w:b/>
        <w:bCs/>
      </w:rPr>
    </w:tblStylePr>
    <w:tblStylePr w:type="lastCol">
      <w:rPr>
        <w:b/>
        <w:bCs/>
      </w:rPr>
      <w:tblPr/>
      <w:tcPr>
        <w:tcBorders>
          <w:top w:val="single" w:sz="8" w:space="0" w:color="92A9B9" w:themeColor="accent2"/>
          <w:bottom w:val="single" w:sz="8" w:space="0" w:color="92A9B9" w:themeColor="accent2"/>
        </w:tcBorders>
      </w:tcPr>
    </w:tblStylePr>
    <w:tblStylePr w:type="band1Vert">
      <w:tblPr/>
      <w:tcPr>
        <w:shd w:val="clear" w:color="auto" w:fill="E4E9ED" w:themeFill="accent2" w:themeFillTint="3F"/>
      </w:tcPr>
    </w:tblStylePr>
    <w:tblStylePr w:type="band1Horz">
      <w:tblPr/>
      <w:tcPr>
        <w:shd w:val="clear" w:color="auto" w:fill="E4E9ED"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A7B789" w:themeColor="accent3"/>
        <w:bottom w:val="single" w:sz="8" w:space="0" w:color="A7B789" w:themeColor="accent3"/>
      </w:tblBorders>
    </w:tblPr>
    <w:tblStylePr w:type="firstRow">
      <w:rPr>
        <w:rFonts w:asciiTheme="majorHAnsi" w:eastAsiaTheme="majorEastAsia" w:hAnsiTheme="majorHAnsi" w:cstheme="majorBidi"/>
      </w:rPr>
      <w:tblPr/>
      <w:tcPr>
        <w:tcBorders>
          <w:top w:val="nil"/>
          <w:bottom w:val="single" w:sz="8" w:space="0" w:color="A7B789" w:themeColor="accent3"/>
        </w:tcBorders>
      </w:tcPr>
    </w:tblStylePr>
    <w:tblStylePr w:type="lastRow">
      <w:rPr>
        <w:b/>
        <w:bCs/>
        <w:color w:val="46464A" w:themeColor="text2"/>
      </w:rPr>
      <w:tblPr/>
      <w:tcPr>
        <w:tcBorders>
          <w:top w:val="single" w:sz="8" w:space="0" w:color="A7B789" w:themeColor="accent3"/>
          <w:bottom w:val="single" w:sz="8" w:space="0" w:color="A7B789" w:themeColor="accent3"/>
        </w:tcBorders>
      </w:tcPr>
    </w:tblStylePr>
    <w:tblStylePr w:type="firstCol">
      <w:rPr>
        <w:b/>
        <w:bCs/>
      </w:rPr>
    </w:tblStylePr>
    <w:tblStylePr w:type="lastCol">
      <w:rPr>
        <w:b/>
        <w:bCs/>
      </w:rPr>
      <w:tblPr/>
      <w:tcPr>
        <w:tcBorders>
          <w:top w:val="single" w:sz="8" w:space="0" w:color="A7B789" w:themeColor="accent3"/>
          <w:bottom w:val="single" w:sz="8" w:space="0" w:color="A7B789" w:themeColor="accent3"/>
        </w:tcBorders>
      </w:tcPr>
    </w:tblStylePr>
    <w:tblStylePr w:type="band1Vert">
      <w:tblPr/>
      <w:tcPr>
        <w:shd w:val="clear" w:color="auto" w:fill="E9EDE1" w:themeFill="accent3" w:themeFillTint="3F"/>
      </w:tcPr>
    </w:tblStylePr>
    <w:tblStylePr w:type="band1Horz">
      <w:tblPr/>
      <w:tcPr>
        <w:shd w:val="clear" w:color="auto" w:fill="E9EDE1"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B9A489" w:themeColor="accent4"/>
        <w:bottom w:val="single" w:sz="8" w:space="0" w:color="B9A489" w:themeColor="accent4"/>
      </w:tblBorders>
    </w:tblPr>
    <w:tblStylePr w:type="firstRow">
      <w:rPr>
        <w:rFonts w:asciiTheme="majorHAnsi" w:eastAsiaTheme="majorEastAsia" w:hAnsiTheme="majorHAnsi" w:cstheme="majorBidi"/>
      </w:rPr>
      <w:tblPr/>
      <w:tcPr>
        <w:tcBorders>
          <w:top w:val="nil"/>
          <w:bottom w:val="single" w:sz="8" w:space="0" w:color="B9A489" w:themeColor="accent4"/>
        </w:tcBorders>
      </w:tcPr>
    </w:tblStylePr>
    <w:tblStylePr w:type="lastRow">
      <w:rPr>
        <w:b/>
        <w:bCs/>
        <w:color w:val="46464A" w:themeColor="text2"/>
      </w:rPr>
      <w:tblPr/>
      <w:tcPr>
        <w:tcBorders>
          <w:top w:val="single" w:sz="8" w:space="0" w:color="B9A489" w:themeColor="accent4"/>
          <w:bottom w:val="single" w:sz="8" w:space="0" w:color="B9A489" w:themeColor="accent4"/>
        </w:tcBorders>
      </w:tcPr>
    </w:tblStylePr>
    <w:tblStylePr w:type="firstCol">
      <w:rPr>
        <w:b/>
        <w:bCs/>
      </w:rPr>
    </w:tblStylePr>
    <w:tblStylePr w:type="lastCol">
      <w:rPr>
        <w:b/>
        <w:bCs/>
      </w:rPr>
      <w:tblPr/>
      <w:tcPr>
        <w:tcBorders>
          <w:top w:val="single" w:sz="8" w:space="0" w:color="B9A489" w:themeColor="accent4"/>
          <w:bottom w:val="single" w:sz="8" w:space="0" w:color="B9A489" w:themeColor="accent4"/>
        </w:tcBorders>
      </w:tcPr>
    </w:tblStylePr>
    <w:tblStylePr w:type="band1Vert">
      <w:tblPr/>
      <w:tcPr>
        <w:shd w:val="clear" w:color="auto" w:fill="EDE8E1" w:themeFill="accent4" w:themeFillTint="3F"/>
      </w:tcPr>
    </w:tblStylePr>
    <w:tblStylePr w:type="band1Horz">
      <w:tblPr/>
      <w:tcPr>
        <w:shd w:val="clear" w:color="auto" w:fill="EDE8E1"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8D6374" w:themeColor="accent5"/>
        <w:bottom w:val="single" w:sz="8" w:space="0" w:color="8D6374" w:themeColor="accent5"/>
      </w:tblBorders>
    </w:tblPr>
    <w:tblStylePr w:type="firstRow">
      <w:rPr>
        <w:rFonts w:asciiTheme="majorHAnsi" w:eastAsiaTheme="majorEastAsia" w:hAnsiTheme="majorHAnsi" w:cstheme="majorBidi"/>
      </w:rPr>
      <w:tblPr/>
      <w:tcPr>
        <w:tcBorders>
          <w:top w:val="nil"/>
          <w:bottom w:val="single" w:sz="8" w:space="0" w:color="8D6374" w:themeColor="accent5"/>
        </w:tcBorders>
      </w:tcPr>
    </w:tblStylePr>
    <w:tblStylePr w:type="lastRow">
      <w:rPr>
        <w:b/>
        <w:bCs/>
        <w:color w:val="46464A" w:themeColor="text2"/>
      </w:rPr>
      <w:tblPr/>
      <w:tcPr>
        <w:tcBorders>
          <w:top w:val="single" w:sz="8" w:space="0" w:color="8D6374" w:themeColor="accent5"/>
          <w:bottom w:val="single" w:sz="8" w:space="0" w:color="8D6374" w:themeColor="accent5"/>
        </w:tcBorders>
      </w:tcPr>
    </w:tblStylePr>
    <w:tblStylePr w:type="firstCol">
      <w:rPr>
        <w:b/>
        <w:bCs/>
      </w:rPr>
    </w:tblStylePr>
    <w:tblStylePr w:type="lastCol">
      <w:rPr>
        <w:b/>
        <w:bCs/>
      </w:rPr>
      <w:tblPr/>
      <w:tcPr>
        <w:tcBorders>
          <w:top w:val="single" w:sz="8" w:space="0" w:color="8D6374" w:themeColor="accent5"/>
          <w:bottom w:val="single" w:sz="8" w:space="0" w:color="8D6374" w:themeColor="accent5"/>
        </w:tcBorders>
      </w:tcPr>
    </w:tblStylePr>
    <w:tblStylePr w:type="band1Vert">
      <w:tblPr/>
      <w:tcPr>
        <w:shd w:val="clear" w:color="auto" w:fill="E3D7DC" w:themeFill="accent5" w:themeFillTint="3F"/>
      </w:tcPr>
    </w:tblStylePr>
    <w:tblStylePr w:type="band1Horz">
      <w:tblPr/>
      <w:tcPr>
        <w:shd w:val="clear" w:color="auto" w:fill="E3D7DC"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9B7362" w:themeColor="accent6"/>
        <w:bottom w:val="single" w:sz="8" w:space="0" w:color="9B7362" w:themeColor="accent6"/>
      </w:tblBorders>
    </w:tblPr>
    <w:tblStylePr w:type="firstRow">
      <w:rPr>
        <w:rFonts w:asciiTheme="majorHAnsi" w:eastAsiaTheme="majorEastAsia" w:hAnsiTheme="majorHAnsi" w:cstheme="majorBidi"/>
      </w:rPr>
      <w:tblPr/>
      <w:tcPr>
        <w:tcBorders>
          <w:top w:val="nil"/>
          <w:bottom w:val="single" w:sz="8" w:space="0" w:color="9B7362" w:themeColor="accent6"/>
        </w:tcBorders>
      </w:tcPr>
    </w:tblStylePr>
    <w:tblStylePr w:type="lastRow">
      <w:rPr>
        <w:b/>
        <w:bCs/>
        <w:color w:val="46464A" w:themeColor="text2"/>
      </w:rPr>
      <w:tblPr/>
      <w:tcPr>
        <w:tcBorders>
          <w:top w:val="single" w:sz="8" w:space="0" w:color="9B7362" w:themeColor="accent6"/>
          <w:bottom w:val="single" w:sz="8" w:space="0" w:color="9B7362" w:themeColor="accent6"/>
        </w:tcBorders>
      </w:tcPr>
    </w:tblStylePr>
    <w:tblStylePr w:type="firstCol">
      <w:rPr>
        <w:b/>
        <w:bCs/>
      </w:rPr>
    </w:tblStylePr>
    <w:tblStylePr w:type="lastCol">
      <w:rPr>
        <w:b/>
        <w:bCs/>
      </w:rPr>
      <w:tblPr/>
      <w:tcPr>
        <w:tcBorders>
          <w:top w:val="single" w:sz="8" w:space="0" w:color="9B7362" w:themeColor="accent6"/>
          <w:bottom w:val="single" w:sz="8" w:space="0" w:color="9B7362" w:themeColor="accent6"/>
        </w:tcBorders>
      </w:tcPr>
    </w:tblStylePr>
    <w:tblStylePr w:type="band1Vert">
      <w:tblPr/>
      <w:tcPr>
        <w:shd w:val="clear" w:color="auto" w:fill="E6DCD8" w:themeFill="accent6" w:themeFillTint="3F"/>
      </w:tcPr>
    </w:tblStylePr>
    <w:tblStylePr w:type="band1Horz">
      <w:tblPr/>
      <w:tcPr>
        <w:shd w:val="clear" w:color="auto" w:fill="E6DCD8"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6F74" w:themeColor="accent1"/>
        <w:left w:val="single" w:sz="8" w:space="0" w:color="6F6F74" w:themeColor="accent1"/>
        <w:bottom w:val="single" w:sz="8" w:space="0" w:color="6F6F74" w:themeColor="accent1"/>
        <w:right w:val="single" w:sz="8" w:space="0" w:color="6F6F74" w:themeColor="accent1"/>
      </w:tblBorders>
    </w:tblPr>
    <w:tblStylePr w:type="firstRow">
      <w:rPr>
        <w:sz w:val="24"/>
        <w:szCs w:val="24"/>
      </w:rPr>
      <w:tblPr/>
      <w:tcPr>
        <w:tcBorders>
          <w:top w:val="nil"/>
          <w:left w:val="nil"/>
          <w:bottom w:val="single" w:sz="24" w:space="0" w:color="6F6F74" w:themeColor="accent1"/>
          <w:right w:val="nil"/>
          <w:insideH w:val="nil"/>
          <w:insideV w:val="nil"/>
        </w:tcBorders>
        <w:shd w:val="clear" w:color="auto" w:fill="FFFFFF" w:themeFill="background1"/>
      </w:tcPr>
    </w:tblStylePr>
    <w:tblStylePr w:type="lastRow">
      <w:tblPr/>
      <w:tcPr>
        <w:tcBorders>
          <w:top w:val="single" w:sz="8" w:space="0" w:color="6F6F7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6F74" w:themeColor="accent1"/>
          <w:insideH w:val="nil"/>
          <w:insideV w:val="nil"/>
        </w:tcBorders>
        <w:shd w:val="clear" w:color="auto" w:fill="FFFFFF" w:themeFill="background1"/>
      </w:tcPr>
    </w:tblStylePr>
    <w:tblStylePr w:type="lastCol">
      <w:tblPr/>
      <w:tcPr>
        <w:tcBorders>
          <w:top w:val="nil"/>
          <w:left w:val="single" w:sz="8" w:space="0" w:color="6F6F7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top w:val="nil"/>
          <w:bottom w:val="nil"/>
          <w:insideH w:val="nil"/>
          <w:insideV w:val="nil"/>
        </w:tcBorders>
        <w:shd w:val="clear" w:color="auto" w:fill="DBDBD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A9B9" w:themeColor="accent2"/>
        <w:left w:val="single" w:sz="8" w:space="0" w:color="92A9B9" w:themeColor="accent2"/>
        <w:bottom w:val="single" w:sz="8" w:space="0" w:color="92A9B9" w:themeColor="accent2"/>
        <w:right w:val="single" w:sz="8" w:space="0" w:color="92A9B9" w:themeColor="accent2"/>
      </w:tblBorders>
    </w:tblPr>
    <w:tblStylePr w:type="firstRow">
      <w:rPr>
        <w:sz w:val="24"/>
        <w:szCs w:val="24"/>
      </w:rPr>
      <w:tblPr/>
      <w:tcPr>
        <w:tcBorders>
          <w:top w:val="nil"/>
          <w:left w:val="nil"/>
          <w:bottom w:val="single" w:sz="24" w:space="0" w:color="92A9B9" w:themeColor="accent2"/>
          <w:right w:val="nil"/>
          <w:insideH w:val="nil"/>
          <w:insideV w:val="nil"/>
        </w:tcBorders>
        <w:shd w:val="clear" w:color="auto" w:fill="FFFFFF" w:themeFill="background1"/>
      </w:tcPr>
    </w:tblStylePr>
    <w:tblStylePr w:type="lastRow">
      <w:tblPr/>
      <w:tcPr>
        <w:tcBorders>
          <w:top w:val="single" w:sz="8" w:space="0" w:color="92A9B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A9B9" w:themeColor="accent2"/>
          <w:insideH w:val="nil"/>
          <w:insideV w:val="nil"/>
        </w:tcBorders>
        <w:shd w:val="clear" w:color="auto" w:fill="FFFFFF" w:themeFill="background1"/>
      </w:tcPr>
    </w:tblStylePr>
    <w:tblStylePr w:type="lastCol">
      <w:tblPr/>
      <w:tcPr>
        <w:tcBorders>
          <w:top w:val="nil"/>
          <w:left w:val="single" w:sz="8" w:space="0" w:color="92A9B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9ED" w:themeFill="accent2" w:themeFillTint="3F"/>
      </w:tcPr>
    </w:tblStylePr>
    <w:tblStylePr w:type="band1Horz">
      <w:tblPr/>
      <w:tcPr>
        <w:tcBorders>
          <w:top w:val="nil"/>
          <w:bottom w:val="nil"/>
          <w:insideH w:val="nil"/>
          <w:insideV w:val="nil"/>
        </w:tcBorders>
        <w:shd w:val="clear" w:color="auto" w:fill="E4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7B789" w:themeColor="accent3"/>
        <w:left w:val="single" w:sz="8" w:space="0" w:color="A7B789" w:themeColor="accent3"/>
        <w:bottom w:val="single" w:sz="8" w:space="0" w:color="A7B789" w:themeColor="accent3"/>
        <w:right w:val="single" w:sz="8" w:space="0" w:color="A7B789" w:themeColor="accent3"/>
      </w:tblBorders>
    </w:tblPr>
    <w:tblStylePr w:type="firstRow">
      <w:rPr>
        <w:sz w:val="24"/>
        <w:szCs w:val="24"/>
      </w:rPr>
      <w:tblPr/>
      <w:tcPr>
        <w:tcBorders>
          <w:top w:val="nil"/>
          <w:left w:val="nil"/>
          <w:bottom w:val="single" w:sz="24" w:space="0" w:color="A7B789" w:themeColor="accent3"/>
          <w:right w:val="nil"/>
          <w:insideH w:val="nil"/>
          <w:insideV w:val="nil"/>
        </w:tcBorders>
        <w:shd w:val="clear" w:color="auto" w:fill="FFFFFF" w:themeFill="background1"/>
      </w:tcPr>
    </w:tblStylePr>
    <w:tblStylePr w:type="lastRow">
      <w:tblPr/>
      <w:tcPr>
        <w:tcBorders>
          <w:top w:val="single" w:sz="8" w:space="0" w:color="A7B78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7B789" w:themeColor="accent3"/>
          <w:insideH w:val="nil"/>
          <w:insideV w:val="nil"/>
        </w:tcBorders>
        <w:shd w:val="clear" w:color="auto" w:fill="FFFFFF" w:themeFill="background1"/>
      </w:tcPr>
    </w:tblStylePr>
    <w:tblStylePr w:type="lastCol">
      <w:tblPr/>
      <w:tcPr>
        <w:tcBorders>
          <w:top w:val="nil"/>
          <w:left w:val="single" w:sz="8" w:space="0" w:color="A7B78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DE1" w:themeFill="accent3" w:themeFillTint="3F"/>
      </w:tcPr>
    </w:tblStylePr>
    <w:tblStylePr w:type="band1Horz">
      <w:tblPr/>
      <w:tcPr>
        <w:tcBorders>
          <w:top w:val="nil"/>
          <w:bottom w:val="nil"/>
          <w:insideH w:val="nil"/>
          <w:insideV w:val="nil"/>
        </w:tcBorders>
        <w:shd w:val="clear" w:color="auto" w:fill="E9ED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9A489" w:themeColor="accent4"/>
        <w:left w:val="single" w:sz="8" w:space="0" w:color="B9A489" w:themeColor="accent4"/>
        <w:bottom w:val="single" w:sz="8" w:space="0" w:color="B9A489" w:themeColor="accent4"/>
        <w:right w:val="single" w:sz="8" w:space="0" w:color="B9A489" w:themeColor="accent4"/>
      </w:tblBorders>
    </w:tblPr>
    <w:tblStylePr w:type="firstRow">
      <w:rPr>
        <w:sz w:val="24"/>
        <w:szCs w:val="24"/>
      </w:rPr>
      <w:tblPr/>
      <w:tcPr>
        <w:tcBorders>
          <w:top w:val="nil"/>
          <w:left w:val="nil"/>
          <w:bottom w:val="single" w:sz="24" w:space="0" w:color="B9A489" w:themeColor="accent4"/>
          <w:right w:val="nil"/>
          <w:insideH w:val="nil"/>
          <w:insideV w:val="nil"/>
        </w:tcBorders>
        <w:shd w:val="clear" w:color="auto" w:fill="FFFFFF" w:themeFill="background1"/>
      </w:tcPr>
    </w:tblStylePr>
    <w:tblStylePr w:type="lastRow">
      <w:tblPr/>
      <w:tcPr>
        <w:tcBorders>
          <w:top w:val="single" w:sz="8" w:space="0" w:color="B9A48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A489" w:themeColor="accent4"/>
          <w:insideH w:val="nil"/>
          <w:insideV w:val="nil"/>
        </w:tcBorders>
        <w:shd w:val="clear" w:color="auto" w:fill="FFFFFF" w:themeFill="background1"/>
      </w:tcPr>
    </w:tblStylePr>
    <w:tblStylePr w:type="lastCol">
      <w:tblPr/>
      <w:tcPr>
        <w:tcBorders>
          <w:top w:val="nil"/>
          <w:left w:val="single" w:sz="8" w:space="0" w:color="B9A48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8E1" w:themeFill="accent4" w:themeFillTint="3F"/>
      </w:tcPr>
    </w:tblStylePr>
    <w:tblStylePr w:type="band1Horz">
      <w:tblPr/>
      <w:tcPr>
        <w:tcBorders>
          <w:top w:val="nil"/>
          <w:bottom w:val="nil"/>
          <w:insideH w:val="nil"/>
          <w:insideV w:val="nil"/>
        </w:tcBorders>
        <w:shd w:val="clear" w:color="auto" w:fill="EDE8E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D6374" w:themeColor="accent5"/>
        <w:left w:val="single" w:sz="8" w:space="0" w:color="8D6374" w:themeColor="accent5"/>
        <w:bottom w:val="single" w:sz="8" w:space="0" w:color="8D6374" w:themeColor="accent5"/>
        <w:right w:val="single" w:sz="8" w:space="0" w:color="8D6374" w:themeColor="accent5"/>
      </w:tblBorders>
    </w:tblPr>
    <w:tblStylePr w:type="firstRow">
      <w:rPr>
        <w:sz w:val="24"/>
        <w:szCs w:val="24"/>
      </w:rPr>
      <w:tblPr/>
      <w:tcPr>
        <w:tcBorders>
          <w:top w:val="nil"/>
          <w:left w:val="nil"/>
          <w:bottom w:val="single" w:sz="24" w:space="0" w:color="8D6374" w:themeColor="accent5"/>
          <w:right w:val="nil"/>
          <w:insideH w:val="nil"/>
          <w:insideV w:val="nil"/>
        </w:tcBorders>
        <w:shd w:val="clear" w:color="auto" w:fill="FFFFFF" w:themeFill="background1"/>
      </w:tcPr>
    </w:tblStylePr>
    <w:tblStylePr w:type="lastRow">
      <w:tblPr/>
      <w:tcPr>
        <w:tcBorders>
          <w:top w:val="single" w:sz="8" w:space="0" w:color="8D63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D6374" w:themeColor="accent5"/>
          <w:insideH w:val="nil"/>
          <w:insideV w:val="nil"/>
        </w:tcBorders>
        <w:shd w:val="clear" w:color="auto" w:fill="FFFFFF" w:themeFill="background1"/>
      </w:tcPr>
    </w:tblStylePr>
    <w:tblStylePr w:type="lastCol">
      <w:tblPr/>
      <w:tcPr>
        <w:tcBorders>
          <w:top w:val="nil"/>
          <w:left w:val="single" w:sz="8" w:space="0" w:color="8D63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D7DC" w:themeFill="accent5" w:themeFillTint="3F"/>
      </w:tcPr>
    </w:tblStylePr>
    <w:tblStylePr w:type="band1Horz">
      <w:tblPr/>
      <w:tcPr>
        <w:tcBorders>
          <w:top w:val="nil"/>
          <w:bottom w:val="nil"/>
          <w:insideH w:val="nil"/>
          <w:insideV w:val="nil"/>
        </w:tcBorders>
        <w:shd w:val="clear" w:color="auto" w:fill="E3D7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7362" w:themeColor="accent6"/>
        <w:left w:val="single" w:sz="8" w:space="0" w:color="9B7362" w:themeColor="accent6"/>
        <w:bottom w:val="single" w:sz="8" w:space="0" w:color="9B7362" w:themeColor="accent6"/>
        <w:right w:val="single" w:sz="8" w:space="0" w:color="9B7362" w:themeColor="accent6"/>
      </w:tblBorders>
    </w:tblPr>
    <w:tblStylePr w:type="firstRow">
      <w:rPr>
        <w:sz w:val="24"/>
        <w:szCs w:val="24"/>
      </w:rPr>
      <w:tblPr/>
      <w:tcPr>
        <w:tcBorders>
          <w:top w:val="nil"/>
          <w:left w:val="nil"/>
          <w:bottom w:val="single" w:sz="24" w:space="0" w:color="9B7362" w:themeColor="accent6"/>
          <w:right w:val="nil"/>
          <w:insideH w:val="nil"/>
          <w:insideV w:val="nil"/>
        </w:tcBorders>
        <w:shd w:val="clear" w:color="auto" w:fill="FFFFFF" w:themeFill="background1"/>
      </w:tcPr>
    </w:tblStylePr>
    <w:tblStylePr w:type="lastRow">
      <w:tblPr/>
      <w:tcPr>
        <w:tcBorders>
          <w:top w:val="single" w:sz="8" w:space="0" w:color="9B736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7362" w:themeColor="accent6"/>
          <w:insideH w:val="nil"/>
          <w:insideV w:val="nil"/>
        </w:tcBorders>
        <w:shd w:val="clear" w:color="auto" w:fill="FFFFFF" w:themeFill="background1"/>
      </w:tcPr>
    </w:tblStylePr>
    <w:tblStylePr w:type="lastCol">
      <w:tblPr/>
      <w:tcPr>
        <w:tcBorders>
          <w:top w:val="nil"/>
          <w:left w:val="single" w:sz="8" w:space="0" w:color="9B736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CD8" w:themeFill="accent6" w:themeFillTint="3F"/>
      </w:tcPr>
    </w:tblStylePr>
    <w:tblStylePr w:type="band1Horz">
      <w:tblPr/>
      <w:tcPr>
        <w:tcBorders>
          <w:top w:val="nil"/>
          <w:bottom w:val="nil"/>
          <w:insideH w:val="nil"/>
          <w:insideV w:val="nil"/>
        </w:tcBorders>
        <w:shd w:val="clear" w:color="auto" w:fill="E6DCD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single" w:sz="8" w:space="0" w:color="929297" w:themeColor="accent1" w:themeTint="BF"/>
        <w:insideV w:val="single" w:sz="8" w:space="0" w:color="929297" w:themeColor="accent1" w:themeTint="BF"/>
      </w:tblBorders>
    </w:tblPr>
    <w:tcPr>
      <w:shd w:val="clear" w:color="auto" w:fill="DBDBDC" w:themeFill="accent1" w:themeFillTint="3F"/>
    </w:tcPr>
    <w:tblStylePr w:type="firstRow">
      <w:rPr>
        <w:b/>
        <w:bCs/>
      </w:rPr>
    </w:tblStylePr>
    <w:tblStylePr w:type="lastRow">
      <w:rPr>
        <w:b/>
        <w:bCs/>
      </w:rPr>
      <w:tblPr/>
      <w:tcPr>
        <w:tcBorders>
          <w:top w:val="single" w:sz="18" w:space="0" w:color="929297" w:themeColor="accent1" w:themeTint="BF"/>
        </w:tcBorders>
      </w:tcPr>
    </w:tblStylePr>
    <w:tblStylePr w:type="firstCol">
      <w:rPr>
        <w:b/>
        <w:bCs/>
      </w:rPr>
    </w:tblStylePr>
    <w:tblStylePr w:type="lastCol">
      <w:rPr>
        <w:b/>
        <w:bCs/>
      </w:r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ADBECA" w:themeColor="accent2" w:themeTint="BF"/>
        <w:left w:val="single" w:sz="8" w:space="0" w:color="ADBECA" w:themeColor="accent2" w:themeTint="BF"/>
        <w:bottom w:val="single" w:sz="8" w:space="0" w:color="ADBECA" w:themeColor="accent2" w:themeTint="BF"/>
        <w:right w:val="single" w:sz="8" w:space="0" w:color="ADBECA" w:themeColor="accent2" w:themeTint="BF"/>
        <w:insideH w:val="single" w:sz="8" w:space="0" w:color="ADBECA" w:themeColor="accent2" w:themeTint="BF"/>
        <w:insideV w:val="single" w:sz="8" w:space="0" w:color="ADBECA" w:themeColor="accent2" w:themeTint="BF"/>
      </w:tblBorders>
    </w:tblPr>
    <w:tcPr>
      <w:shd w:val="clear" w:color="auto" w:fill="E4E9ED" w:themeFill="accent2" w:themeFillTint="3F"/>
    </w:tcPr>
    <w:tblStylePr w:type="firstRow">
      <w:rPr>
        <w:b/>
        <w:bCs/>
      </w:rPr>
    </w:tblStylePr>
    <w:tblStylePr w:type="lastRow">
      <w:rPr>
        <w:b/>
        <w:bCs/>
      </w:rPr>
      <w:tblPr/>
      <w:tcPr>
        <w:tcBorders>
          <w:top w:val="single" w:sz="18" w:space="0" w:color="ADBECA" w:themeColor="accent2" w:themeTint="BF"/>
        </w:tcBorders>
      </w:tcPr>
    </w:tblStylePr>
    <w:tblStylePr w:type="firstCol">
      <w:rPr>
        <w:b/>
        <w:bCs/>
      </w:rPr>
    </w:tblStylePr>
    <w:tblStylePr w:type="lastCol">
      <w:rPr>
        <w:b/>
        <w:bCs/>
      </w:rPr>
    </w:tblStylePr>
    <w:tblStylePr w:type="band1Vert">
      <w:tblPr/>
      <w:tcPr>
        <w:shd w:val="clear" w:color="auto" w:fill="C8D4DC" w:themeFill="accent2" w:themeFillTint="7F"/>
      </w:tcPr>
    </w:tblStylePr>
    <w:tblStylePr w:type="band1Horz">
      <w:tblPr/>
      <w:tcPr>
        <w:shd w:val="clear" w:color="auto" w:fill="C8D4DC"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DC9A6" w:themeColor="accent3" w:themeTint="BF"/>
        <w:left w:val="single" w:sz="8" w:space="0" w:color="BDC9A6" w:themeColor="accent3" w:themeTint="BF"/>
        <w:bottom w:val="single" w:sz="8" w:space="0" w:color="BDC9A6" w:themeColor="accent3" w:themeTint="BF"/>
        <w:right w:val="single" w:sz="8" w:space="0" w:color="BDC9A6" w:themeColor="accent3" w:themeTint="BF"/>
        <w:insideH w:val="single" w:sz="8" w:space="0" w:color="BDC9A6" w:themeColor="accent3" w:themeTint="BF"/>
        <w:insideV w:val="single" w:sz="8" w:space="0" w:color="BDC9A6" w:themeColor="accent3" w:themeTint="BF"/>
      </w:tblBorders>
    </w:tblPr>
    <w:tcPr>
      <w:shd w:val="clear" w:color="auto" w:fill="E9EDE1" w:themeFill="accent3" w:themeFillTint="3F"/>
    </w:tcPr>
    <w:tblStylePr w:type="firstRow">
      <w:rPr>
        <w:b/>
        <w:bCs/>
      </w:rPr>
    </w:tblStylePr>
    <w:tblStylePr w:type="lastRow">
      <w:rPr>
        <w:b/>
        <w:bCs/>
      </w:rPr>
      <w:tblPr/>
      <w:tcPr>
        <w:tcBorders>
          <w:top w:val="single" w:sz="18" w:space="0" w:color="BDC9A6" w:themeColor="accent3" w:themeTint="BF"/>
        </w:tcBorders>
      </w:tcPr>
    </w:tblStylePr>
    <w:tblStylePr w:type="firstCol">
      <w:rPr>
        <w:b/>
        <w:bCs/>
      </w:rPr>
    </w:tblStylePr>
    <w:tblStylePr w:type="lastCol">
      <w:rPr>
        <w:b/>
        <w:bCs/>
      </w:rPr>
    </w:tblStylePr>
    <w:tblStylePr w:type="band1Vert">
      <w:tblPr/>
      <w:tcPr>
        <w:shd w:val="clear" w:color="auto" w:fill="D3DBC4" w:themeFill="accent3" w:themeFillTint="7F"/>
      </w:tcPr>
    </w:tblStylePr>
    <w:tblStylePr w:type="band1Horz">
      <w:tblPr/>
      <w:tcPr>
        <w:shd w:val="clear" w:color="auto" w:fill="D3DBC4"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CABAA6" w:themeColor="accent4" w:themeTint="BF"/>
        <w:left w:val="single" w:sz="8" w:space="0" w:color="CABAA6" w:themeColor="accent4" w:themeTint="BF"/>
        <w:bottom w:val="single" w:sz="8" w:space="0" w:color="CABAA6" w:themeColor="accent4" w:themeTint="BF"/>
        <w:right w:val="single" w:sz="8" w:space="0" w:color="CABAA6" w:themeColor="accent4" w:themeTint="BF"/>
        <w:insideH w:val="single" w:sz="8" w:space="0" w:color="CABAA6" w:themeColor="accent4" w:themeTint="BF"/>
        <w:insideV w:val="single" w:sz="8" w:space="0" w:color="CABAA6" w:themeColor="accent4" w:themeTint="BF"/>
      </w:tblBorders>
    </w:tblPr>
    <w:tcPr>
      <w:shd w:val="clear" w:color="auto" w:fill="EDE8E1" w:themeFill="accent4" w:themeFillTint="3F"/>
    </w:tcPr>
    <w:tblStylePr w:type="firstRow">
      <w:rPr>
        <w:b/>
        <w:bCs/>
      </w:rPr>
    </w:tblStylePr>
    <w:tblStylePr w:type="lastRow">
      <w:rPr>
        <w:b/>
        <w:bCs/>
      </w:rPr>
      <w:tblPr/>
      <w:tcPr>
        <w:tcBorders>
          <w:top w:val="single" w:sz="18" w:space="0" w:color="CABAA6" w:themeColor="accent4" w:themeTint="BF"/>
        </w:tcBorders>
      </w:tcPr>
    </w:tblStylePr>
    <w:tblStylePr w:type="firstCol">
      <w:rPr>
        <w:b/>
        <w:bCs/>
      </w:rPr>
    </w:tblStylePr>
    <w:tblStylePr w:type="lastCol">
      <w:rPr>
        <w:b/>
        <w:bCs/>
      </w:rPr>
    </w:tblStylePr>
    <w:tblStylePr w:type="band1Vert">
      <w:tblPr/>
      <w:tcPr>
        <w:shd w:val="clear" w:color="auto" w:fill="DCD1C4" w:themeFill="accent4" w:themeFillTint="7F"/>
      </w:tcPr>
    </w:tblStylePr>
    <w:tblStylePr w:type="band1Horz">
      <w:tblPr/>
      <w:tcPr>
        <w:shd w:val="clear" w:color="auto" w:fill="DCD1C4"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AB8896" w:themeColor="accent5" w:themeTint="BF"/>
        <w:left w:val="single" w:sz="8" w:space="0" w:color="AB8896" w:themeColor="accent5" w:themeTint="BF"/>
        <w:bottom w:val="single" w:sz="8" w:space="0" w:color="AB8896" w:themeColor="accent5" w:themeTint="BF"/>
        <w:right w:val="single" w:sz="8" w:space="0" w:color="AB8896" w:themeColor="accent5" w:themeTint="BF"/>
        <w:insideH w:val="single" w:sz="8" w:space="0" w:color="AB8896" w:themeColor="accent5" w:themeTint="BF"/>
        <w:insideV w:val="single" w:sz="8" w:space="0" w:color="AB8896" w:themeColor="accent5" w:themeTint="BF"/>
      </w:tblBorders>
    </w:tblPr>
    <w:tcPr>
      <w:shd w:val="clear" w:color="auto" w:fill="E3D7DC" w:themeFill="accent5" w:themeFillTint="3F"/>
    </w:tcPr>
    <w:tblStylePr w:type="firstRow">
      <w:rPr>
        <w:b/>
        <w:bCs/>
      </w:rPr>
    </w:tblStylePr>
    <w:tblStylePr w:type="lastRow">
      <w:rPr>
        <w:b/>
        <w:bCs/>
      </w:rPr>
      <w:tblPr/>
      <w:tcPr>
        <w:tcBorders>
          <w:top w:val="single" w:sz="18" w:space="0" w:color="AB8896" w:themeColor="accent5" w:themeTint="BF"/>
        </w:tcBorders>
      </w:tcPr>
    </w:tblStylePr>
    <w:tblStylePr w:type="firstCol">
      <w:rPr>
        <w:b/>
        <w:bCs/>
      </w:rPr>
    </w:tblStylePr>
    <w:tblStylePr w:type="lastCol">
      <w:rPr>
        <w:b/>
        <w:bCs/>
      </w:rPr>
    </w:tblStylePr>
    <w:tblStylePr w:type="band1Vert">
      <w:tblPr/>
      <w:tcPr>
        <w:shd w:val="clear" w:color="auto" w:fill="C7AFB9" w:themeFill="accent5" w:themeFillTint="7F"/>
      </w:tcPr>
    </w:tblStylePr>
    <w:tblStylePr w:type="band1Horz">
      <w:tblPr/>
      <w:tcPr>
        <w:shd w:val="clear" w:color="auto" w:fill="C7AFB9"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B49589" w:themeColor="accent6" w:themeTint="BF"/>
        <w:left w:val="single" w:sz="8" w:space="0" w:color="B49589" w:themeColor="accent6" w:themeTint="BF"/>
        <w:bottom w:val="single" w:sz="8" w:space="0" w:color="B49589" w:themeColor="accent6" w:themeTint="BF"/>
        <w:right w:val="single" w:sz="8" w:space="0" w:color="B49589" w:themeColor="accent6" w:themeTint="BF"/>
        <w:insideH w:val="single" w:sz="8" w:space="0" w:color="B49589" w:themeColor="accent6" w:themeTint="BF"/>
        <w:insideV w:val="single" w:sz="8" w:space="0" w:color="B49589" w:themeColor="accent6" w:themeTint="BF"/>
      </w:tblBorders>
    </w:tblPr>
    <w:tcPr>
      <w:shd w:val="clear" w:color="auto" w:fill="E6DCD8" w:themeFill="accent6" w:themeFillTint="3F"/>
    </w:tcPr>
    <w:tblStylePr w:type="firstRow">
      <w:rPr>
        <w:b/>
        <w:bCs/>
      </w:rPr>
    </w:tblStylePr>
    <w:tblStylePr w:type="lastRow">
      <w:rPr>
        <w:b/>
        <w:bCs/>
      </w:rPr>
      <w:tblPr/>
      <w:tcPr>
        <w:tcBorders>
          <w:top w:val="single" w:sz="18" w:space="0" w:color="B49589" w:themeColor="accent6" w:themeTint="BF"/>
        </w:tcBorders>
      </w:tcPr>
    </w:tblStylePr>
    <w:tblStylePr w:type="firstCol">
      <w:rPr>
        <w:b/>
        <w:bCs/>
      </w:rPr>
    </w:tblStylePr>
    <w:tblStylePr w:type="lastCol">
      <w:rPr>
        <w:b/>
        <w:bCs/>
      </w:rPr>
    </w:tblStylePr>
    <w:tblStylePr w:type="band1Vert">
      <w:tblPr/>
      <w:tcPr>
        <w:shd w:val="clear" w:color="auto" w:fill="CDB9B0" w:themeFill="accent6" w:themeFillTint="7F"/>
      </w:tcPr>
    </w:tblStylePr>
    <w:tblStylePr w:type="band1Horz">
      <w:tblPr/>
      <w:tcPr>
        <w:shd w:val="clear" w:color="auto" w:fill="CDB9B0"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A9B9" w:themeColor="accent2"/>
        <w:left w:val="single" w:sz="8" w:space="0" w:color="92A9B9" w:themeColor="accent2"/>
        <w:bottom w:val="single" w:sz="8" w:space="0" w:color="92A9B9" w:themeColor="accent2"/>
        <w:right w:val="single" w:sz="8" w:space="0" w:color="92A9B9" w:themeColor="accent2"/>
        <w:insideH w:val="single" w:sz="8" w:space="0" w:color="92A9B9" w:themeColor="accent2"/>
        <w:insideV w:val="single" w:sz="8" w:space="0" w:color="92A9B9" w:themeColor="accent2"/>
      </w:tblBorders>
    </w:tblPr>
    <w:tcPr>
      <w:shd w:val="clear" w:color="auto" w:fill="E4E9ED" w:themeFill="accent2" w:themeFillTint="3F"/>
    </w:tcPr>
    <w:tblStylePr w:type="firstRow">
      <w:rPr>
        <w:b/>
        <w:bCs/>
        <w:color w:val="000000" w:themeColor="text1"/>
      </w:rPr>
      <w:tblPr/>
      <w:tcPr>
        <w:shd w:val="clear" w:color="auto" w:fill="F4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EDF1" w:themeFill="accent2" w:themeFillTint="33"/>
      </w:tcPr>
    </w:tblStylePr>
    <w:tblStylePr w:type="band1Vert">
      <w:tblPr/>
      <w:tcPr>
        <w:shd w:val="clear" w:color="auto" w:fill="C8D4DC" w:themeFill="accent2" w:themeFillTint="7F"/>
      </w:tcPr>
    </w:tblStylePr>
    <w:tblStylePr w:type="band1Horz">
      <w:tblPr/>
      <w:tcPr>
        <w:tcBorders>
          <w:insideH w:val="single" w:sz="6" w:space="0" w:color="92A9B9" w:themeColor="accent2"/>
          <w:insideV w:val="single" w:sz="6" w:space="0" w:color="92A9B9" w:themeColor="accent2"/>
        </w:tcBorders>
        <w:shd w:val="clear" w:color="auto" w:fill="C8D4D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7B789" w:themeColor="accent3"/>
        <w:left w:val="single" w:sz="8" w:space="0" w:color="A7B789" w:themeColor="accent3"/>
        <w:bottom w:val="single" w:sz="8" w:space="0" w:color="A7B789" w:themeColor="accent3"/>
        <w:right w:val="single" w:sz="8" w:space="0" w:color="A7B789" w:themeColor="accent3"/>
        <w:insideH w:val="single" w:sz="8" w:space="0" w:color="A7B789" w:themeColor="accent3"/>
        <w:insideV w:val="single" w:sz="8" w:space="0" w:color="A7B789" w:themeColor="accent3"/>
      </w:tblBorders>
    </w:tblPr>
    <w:tcPr>
      <w:shd w:val="clear" w:color="auto" w:fill="E9EDE1" w:themeFill="accent3" w:themeFillTint="3F"/>
    </w:tcPr>
    <w:tblStylePr w:type="firstRow">
      <w:rPr>
        <w:b/>
        <w:bCs/>
        <w:color w:val="000000" w:themeColor="text1"/>
      </w:rPr>
      <w:tblPr/>
      <w:tcPr>
        <w:shd w:val="clear" w:color="auto" w:fill="F6F8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F0E7" w:themeFill="accent3" w:themeFillTint="33"/>
      </w:tcPr>
    </w:tblStylePr>
    <w:tblStylePr w:type="band1Vert">
      <w:tblPr/>
      <w:tcPr>
        <w:shd w:val="clear" w:color="auto" w:fill="D3DBC4" w:themeFill="accent3" w:themeFillTint="7F"/>
      </w:tcPr>
    </w:tblStylePr>
    <w:tblStylePr w:type="band1Horz">
      <w:tblPr/>
      <w:tcPr>
        <w:tcBorders>
          <w:insideH w:val="single" w:sz="6" w:space="0" w:color="A7B789" w:themeColor="accent3"/>
          <w:insideV w:val="single" w:sz="6" w:space="0" w:color="A7B789" w:themeColor="accent3"/>
        </w:tcBorders>
        <w:shd w:val="clear" w:color="auto" w:fill="D3DBC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9A489" w:themeColor="accent4"/>
        <w:left w:val="single" w:sz="8" w:space="0" w:color="B9A489" w:themeColor="accent4"/>
        <w:bottom w:val="single" w:sz="8" w:space="0" w:color="B9A489" w:themeColor="accent4"/>
        <w:right w:val="single" w:sz="8" w:space="0" w:color="B9A489" w:themeColor="accent4"/>
        <w:insideH w:val="single" w:sz="8" w:space="0" w:color="B9A489" w:themeColor="accent4"/>
        <w:insideV w:val="single" w:sz="8" w:space="0" w:color="B9A489" w:themeColor="accent4"/>
      </w:tblBorders>
    </w:tblPr>
    <w:tcPr>
      <w:shd w:val="clear" w:color="auto" w:fill="EDE8E1" w:themeFill="accent4" w:themeFillTint="3F"/>
    </w:tcPr>
    <w:tblStylePr w:type="firstRow">
      <w:rPr>
        <w:b/>
        <w:bCs/>
        <w:color w:val="000000" w:themeColor="text1"/>
      </w:rPr>
      <w:tblPr/>
      <w:tcPr>
        <w:shd w:val="clear" w:color="auto" w:fill="F8F5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ECE7" w:themeFill="accent4" w:themeFillTint="33"/>
      </w:tcPr>
    </w:tblStylePr>
    <w:tblStylePr w:type="band1Vert">
      <w:tblPr/>
      <w:tcPr>
        <w:shd w:val="clear" w:color="auto" w:fill="DCD1C4" w:themeFill="accent4" w:themeFillTint="7F"/>
      </w:tcPr>
    </w:tblStylePr>
    <w:tblStylePr w:type="band1Horz">
      <w:tblPr/>
      <w:tcPr>
        <w:tcBorders>
          <w:insideH w:val="single" w:sz="6" w:space="0" w:color="B9A489" w:themeColor="accent4"/>
          <w:insideV w:val="single" w:sz="6" w:space="0" w:color="B9A489" w:themeColor="accent4"/>
        </w:tcBorders>
        <w:shd w:val="clear" w:color="auto" w:fill="DCD1C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D6374" w:themeColor="accent5"/>
        <w:left w:val="single" w:sz="8" w:space="0" w:color="8D6374" w:themeColor="accent5"/>
        <w:bottom w:val="single" w:sz="8" w:space="0" w:color="8D6374" w:themeColor="accent5"/>
        <w:right w:val="single" w:sz="8" w:space="0" w:color="8D6374" w:themeColor="accent5"/>
        <w:insideH w:val="single" w:sz="8" w:space="0" w:color="8D6374" w:themeColor="accent5"/>
        <w:insideV w:val="single" w:sz="8" w:space="0" w:color="8D6374" w:themeColor="accent5"/>
      </w:tblBorders>
    </w:tblPr>
    <w:tcPr>
      <w:shd w:val="clear" w:color="auto" w:fill="E3D7DC" w:themeFill="accent5" w:themeFillTint="3F"/>
    </w:tcPr>
    <w:tblStylePr w:type="firstRow">
      <w:rPr>
        <w:b/>
        <w:bCs/>
        <w:color w:val="000000" w:themeColor="text1"/>
      </w:rPr>
      <w:tblPr/>
      <w:tcPr>
        <w:shd w:val="clear" w:color="auto" w:fill="F4EF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FE3" w:themeFill="accent5" w:themeFillTint="33"/>
      </w:tcPr>
    </w:tblStylePr>
    <w:tblStylePr w:type="band1Vert">
      <w:tblPr/>
      <w:tcPr>
        <w:shd w:val="clear" w:color="auto" w:fill="C7AFB9" w:themeFill="accent5" w:themeFillTint="7F"/>
      </w:tcPr>
    </w:tblStylePr>
    <w:tblStylePr w:type="band1Horz">
      <w:tblPr/>
      <w:tcPr>
        <w:tcBorders>
          <w:insideH w:val="single" w:sz="6" w:space="0" w:color="8D6374" w:themeColor="accent5"/>
          <w:insideV w:val="single" w:sz="6" w:space="0" w:color="8D6374" w:themeColor="accent5"/>
        </w:tcBorders>
        <w:shd w:val="clear" w:color="auto" w:fill="C7AFB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7362" w:themeColor="accent6"/>
        <w:left w:val="single" w:sz="8" w:space="0" w:color="9B7362" w:themeColor="accent6"/>
        <w:bottom w:val="single" w:sz="8" w:space="0" w:color="9B7362" w:themeColor="accent6"/>
        <w:right w:val="single" w:sz="8" w:space="0" w:color="9B7362" w:themeColor="accent6"/>
        <w:insideH w:val="single" w:sz="8" w:space="0" w:color="9B7362" w:themeColor="accent6"/>
        <w:insideV w:val="single" w:sz="8" w:space="0" w:color="9B7362" w:themeColor="accent6"/>
      </w:tblBorders>
    </w:tblPr>
    <w:tcPr>
      <w:shd w:val="clear" w:color="auto" w:fill="E6DCD8" w:themeFill="accent6" w:themeFillTint="3F"/>
    </w:tcPr>
    <w:tblStylePr w:type="firstRow">
      <w:rPr>
        <w:b/>
        <w:bCs/>
        <w:color w:val="000000" w:themeColor="text1"/>
      </w:rPr>
      <w:tblPr/>
      <w:tcPr>
        <w:shd w:val="clear" w:color="auto" w:fill="F5F1E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2DF" w:themeFill="accent6" w:themeFillTint="33"/>
      </w:tcPr>
    </w:tblStylePr>
    <w:tblStylePr w:type="band1Vert">
      <w:tblPr/>
      <w:tcPr>
        <w:shd w:val="clear" w:color="auto" w:fill="CDB9B0" w:themeFill="accent6" w:themeFillTint="7F"/>
      </w:tcPr>
    </w:tblStylePr>
    <w:tblStylePr w:type="band1Horz">
      <w:tblPr/>
      <w:tcPr>
        <w:tcBorders>
          <w:insideH w:val="single" w:sz="6" w:space="0" w:color="9B7362" w:themeColor="accent6"/>
          <w:insideV w:val="single" w:sz="6" w:space="0" w:color="9B7362" w:themeColor="accent6"/>
        </w:tcBorders>
        <w:shd w:val="clear" w:color="auto" w:fill="CDB9B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6F7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6F7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6F7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6F7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6B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6BA"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A9B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A9B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A9B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A9B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D4D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D4DC"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D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7B78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7B78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7B78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7B78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DBC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DBC4"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8E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A48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A48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A48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A48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1C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1C4"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D7D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D637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D637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D637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D637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AFB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AFB9"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CD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736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736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736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736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B9B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B9B0"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6F6F7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7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3535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35356" w:themeFill="accent1" w:themeFillShade="BF"/>
      </w:tcPr>
    </w:tblStylePr>
    <w:tblStylePr w:type="band1Vert">
      <w:tblPr/>
      <w:tcPr>
        <w:tcBorders>
          <w:top w:val="nil"/>
          <w:left w:val="nil"/>
          <w:bottom w:val="nil"/>
          <w:right w:val="nil"/>
          <w:insideH w:val="nil"/>
          <w:insideV w:val="nil"/>
        </w:tcBorders>
        <w:shd w:val="clear" w:color="auto" w:fill="535356" w:themeFill="accent1" w:themeFillShade="BF"/>
      </w:tcPr>
    </w:tblStylePr>
    <w:tblStylePr w:type="band1Horz">
      <w:tblPr/>
      <w:tcPr>
        <w:tcBorders>
          <w:top w:val="nil"/>
          <w:left w:val="nil"/>
          <w:bottom w:val="nil"/>
          <w:right w:val="nil"/>
          <w:insideH w:val="nil"/>
          <w:insideV w:val="nil"/>
        </w:tcBorders>
        <w:shd w:val="clear" w:color="auto" w:fill="535356"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92A9B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0556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1809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18096" w:themeFill="accent2" w:themeFillShade="BF"/>
      </w:tcPr>
    </w:tblStylePr>
    <w:tblStylePr w:type="band1Vert">
      <w:tblPr/>
      <w:tcPr>
        <w:tcBorders>
          <w:top w:val="nil"/>
          <w:left w:val="nil"/>
          <w:bottom w:val="nil"/>
          <w:right w:val="nil"/>
          <w:insideH w:val="nil"/>
          <w:insideV w:val="nil"/>
        </w:tcBorders>
        <w:shd w:val="clear" w:color="auto" w:fill="618096" w:themeFill="accent2" w:themeFillShade="BF"/>
      </w:tcPr>
    </w:tblStylePr>
    <w:tblStylePr w:type="band1Horz">
      <w:tblPr/>
      <w:tcPr>
        <w:tcBorders>
          <w:top w:val="nil"/>
          <w:left w:val="nil"/>
          <w:bottom w:val="nil"/>
          <w:right w:val="nil"/>
          <w:insideH w:val="nil"/>
          <w:insideV w:val="nil"/>
        </w:tcBorders>
        <w:shd w:val="clear" w:color="auto" w:fill="618096"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A7B78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623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945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945B" w:themeFill="accent3" w:themeFillShade="BF"/>
      </w:tcPr>
    </w:tblStylePr>
    <w:tblStylePr w:type="band1Vert">
      <w:tblPr/>
      <w:tcPr>
        <w:tcBorders>
          <w:top w:val="nil"/>
          <w:left w:val="nil"/>
          <w:bottom w:val="nil"/>
          <w:right w:val="nil"/>
          <w:insideH w:val="nil"/>
          <w:insideV w:val="nil"/>
        </w:tcBorders>
        <w:shd w:val="clear" w:color="auto" w:fill="80945B" w:themeFill="accent3" w:themeFillShade="BF"/>
      </w:tcPr>
    </w:tblStylePr>
    <w:tblStylePr w:type="band1Horz">
      <w:tblPr/>
      <w:tcPr>
        <w:tcBorders>
          <w:top w:val="nil"/>
          <w:left w:val="nil"/>
          <w:bottom w:val="nil"/>
          <w:right w:val="nil"/>
          <w:insideH w:val="nil"/>
          <w:insideV w:val="nil"/>
        </w:tcBorders>
        <w:shd w:val="clear" w:color="auto" w:fill="80945B"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B9A48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4523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77C5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77C59" w:themeFill="accent4" w:themeFillShade="BF"/>
      </w:tcPr>
    </w:tblStylePr>
    <w:tblStylePr w:type="band1Vert">
      <w:tblPr/>
      <w:tcPr>
        <w:tcBorders>
          <w:top w:val="nil"/>
          <w:left w:val="nil"/>
          <w:bottom w:val="nil"/>
          <w:right w:val="nil"/>
          <w:insideH w:val="nil"/>
          <w:insideV w:val="nil"/>
        </w:tcBorders>
        <w:shd w:val="clear" w:color="auto" w:fill="977C59" w:themeFill="accent4" w:themeFillShade="BF"/>
      </w:tcPr>
    </w:tblStylePr>
    <w:tblStylePr w:type="band1Horz">
      <w:tblPr/>
      <w:tcPr>
        <w:tcBorders>
          <w:top w:val="nil"/>
          <w:left w:val="nil"/>
          <w:bottom w:val="nil"/>
          <w:right w:val="nil"/>
          <w:insideH w:val="nil"/>
          <w:insideV w:val="nil"/>
        </w:tcBorders>
        <w:shd w:val="clear" w:color="auto" w:fill="977C59"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8D637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6313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94A5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94A56" w:themeFill="accent5" w:themeFillShade="BF"/>
      </w:tcPr>
    </w:tblStylePr>
    <w:tblStylePr w:type="band1Vert">
      <w:tblPr/>
      <w:tcPr>
        <w:tcBorders>
          <w:top w:val="nil"/>
          <w:left w:val="nil"/>
          <w:bottom w:val="nil"/>
          <w:right w:val="nil"/>
          <w:insideH w:val="nil"/>
          <w:insideV w:val="nil"/>
        </w:tcBorders>
        <w:shd w:val="clear" w:color="auto" w:fill="694A56" w:themeFill="accent5" w:themeFillShade="BF"/>
      </w:tcPr>
    </w:tblStylePr>
    <w:tblStylePr w:type="band1Horz">
      <w:tblPr/>
      <w:tcPr>
        <w:tcBorders>
          <w:top w:val="nil"/>
          <w:left w:val="nil"/>
          <w:bottom w:val="nil"/>
          <w:right w:val="nil"/>
          <w:insideH w:val="nil"/>
          <w:insideV w:val="nil"/>
        </w:tcBorders>
        <w:shd w:val="clear" w:color="auto" w:fill="694A56"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9B736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393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3564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35649" w:themeFill="accent6" w:themeFillShade="BF"/>
      </w:tcPr>
    </w:tblStylePr>
    <w:tblStylePr w:type="band1Vert">
      <w:tblPr/>
      <w:tcPr>
        <w:tcBorders>
          <w:top w:val="nil"/>
          <w:left w:val="nil"/>
          <w:bottom w:val="nil"/>
          <w:right w:val="nil"/>
          <w:insideH w:val="nil"/>
          <w:insideV w:val="nil"/>
        </w:tcBorders>
        <w:shd w:val="clear" w:color="auto" w:fill="735649" w:themeFill="accent6" w:themeFillShade="BF"/>
      </w:tcPr>
    </w:tblStylePr>
    <w:tblStylePr w:type="band1Horz">
      <w:tblPr/>
      <w:tcPr>
        <w:tcBorders>
          <w:top w:val="nil"/>
          <w:left w:val="nil"/>
          <w:bottom w:val="nil"/>
          <w:right w:val="nil"/>
          <w:insideH w:val="nil"/>
          <w:insideV w:val="nil"/>
        </w:tcBorders>
        <w:shd w:val="clear" w:color="auto" w:fill="73564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92A9B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2A9B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92A9B9" w:themeColor="accent2"/>
        <w:left w:val="single" w:sz="4" w:space="0" w:color="6F6F74" w:themeColor="accent1"/>
        <w:bottom w:val="single" w:sz="4" w:space="0" w:color="6F6F74" w:themeColor="accent1"/>
        <w:right w:val="single" w:sz="4" w:space="0" w:color="6F6F74" w:themeColor="accent1"/>
        <w:insideH w:val="single" w:sz="4" w:space="0" w:color="FFFFFF" w:themeColor="background1"/>
        <w:insideV w:val="single" w:sz="4" w:space="0" w:color="FFFFFF" w:themeColor="background1"/>
      </w:tblBorders>
    </w:tblPr>
    <w:tcPr>
      <w:shd w:val="clear" w:color="auto" w:fill="F0F0F1" w:themeFill="accent1" w:themeFillTint="19"/>
    </w:tcPr>
    <w:tblStylePr w:type="firstRow">
      <w:rPr>
        <w:b/>
        <w:bCs/>
      </w:rPr>
      <w:tblPr/>
      <w:tcPr>
        <w:tcBorders>
          <w:top w:val="nil"/>
          <w:left w:val="nil"/>
          <w:bottom w:val="single" w:sz="24" w:space="0" w:color="92A9B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245" w:themeFill="accent1" w:themeFillShade="99"/>
      </w:tcPr>
    </w:tblStylePr>
    <w:tblStylePr w:type="firstCol">
      <w:rPr>
        <w:color w:val="FFFFFF" w:themeColor="background1"/>
      </w:rPr>
      <w:tblPr/>
      <w:tcPr>
        <w:tcBorders>
          <w:top w:val="nil"/>
          <w:left w:val="nil"/>
          <w:bottom w:val="nil"/>
          <w:right w:val="nil"/>
          <w:insideH w:val="single" w:sz="4" w:space="0" w:color="424245" w:themeColor="accent1" w:themeShade="99"/>
          <w:insideV w:val="nil"/>
        </w:tcBorders>
        <w:shd w:val="clear" w:color="auto" w:fill="42424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24245" w:themeFill="accent1" w:themeFillShade="99"/>
      </w:tcPr>
    </w:tblStylePr>
    <w:tblStylePr w:type="band1Vert">
      <w:tblPr/>
      <w:tcPr>
        <w:shd w:val="clear" w:color="auto" w:fill="C5C5C7" w:themeFill="accent1" w:themeFillTint="66"/>
      </w:tcPr>
    </w:tblStylePr>
    <w:tblStylePr w:type="band1Horz">
      <w:tblPr/>
      <w:tcPr>
        <w:shd w:val="clear" w:color="auto" w:fill="B6B6B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92A9B9" w:themeColor="accent2"/>
        <w:left w:val="single" w:sz="4" w:space="0" w:color="92A9B9" w:themeColor="accent2"/>
        <w:bottom w:val="single" w:sz="4" w:space="0" w:color="92A9B9" w:themeColor="accent2"/>
        <w:right w:val="single" w:sz="4" w:space="0" w:color="92A9B9" w:themeColor="accent2"/>
        <w:insideH w:val="single" w:sz="4" w:space="0" w:color="FFFFFF" w:themeColor="background1"/>
        <w:insideV w:val="single" w:sz="4" w:space="0" w:color="FFFFFF" w:themeColor="background1"/>
      </w:tblBorders>
    </w:tblPr>
    <w:tcPr>
      <w:shd w:val="clear" w:color="auto" w:fill="F4F6F8" w:themeFill="accent2" w:themeFillTint="19"/>
    </w:tcPr>
    <w:tblStylePr w:type="firstRow">
      <w:rPr>
        <w:b/>
        <w:bCs/>
      </w:rPr>
      <w:tblPr/>
      <w:tcPr>
        <w:tcBorders>
          <w:top w:val="nil"/>
          <w:left w:val="nil"/>
          <w:bottom w:val="single" w:sz="24" w:space="0" w:color="92A9B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6678" w:themeFill="accent2" w:themeFillShade="99"/>
      </w:tcPr>
    </w:tblStylePr>
    <w:tblStylePr w:type="firstCol">
      <w:rPr>
        <w:color w:val="FFFFFF" w:themeColor="background1"/>
      </w:rPr>
      <w:tblPr/>
      <w:tcPr>
        <w:tcBorders>
          <w:top w:val="nil"/>
          <w:left w:val="nil"/>
          <w:bottom w:val="nil"/>
          <w:right w:val="nil"/>
          <w:insideH w:val="single" w:sz="4" w:space="0" w:color="4D6678" w:themeColor="accent2" w:themeShade="99"/>
          <w:insideV w:val="nil"/>
        </w:tcBorders>
        <w:shd w:val="clear" w:color="auto" w:fill="4D667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D6678" w:themeFill="accent2" w:themeFillShade="99"/>
      </w:tcPr>
    </w:tblStylePr>
    <w:tblStylePr w:type="band1Vert">
      <w:tblPr/>
      <w:tcPr>
        <w:shd w:val="clear" w:color="auto" w:fill="D3DCE3" w:themeFill="accent2" w:themeFillTint="66"/>
      </w:tcPr>
    </w:tblStylePr>
    <w:tblStylePr w:type="band1Horz">
      <w:tblPr/>
      <w:tcPr>
        <w:shd w:val="clear" w:color="auto" w:fill="C8D4D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B9A489" w:themeColor="accent4"/>
        <w:left w:val="single" w:sz="4" w:space="0" w:color="A7B789" w:themeColor="accent3"/>
        <w:bottom w:val="single" w:sz="4" w:space="0" w:color="A7B789" w:themeColor="accent3"/>
        <w:right w:val="single" w:sz="4" w:space="0" w:color="A7B789" w:themeColor="accent3"/>
        <w:insideH w:val="single" w:sz="4" w:space="0" w:color="FFFFFF" w:themeColor="background1"/>
        <w:insideV w:val="single" w:sz="4" w:space="0" w:color="FFFFFF" w:themeColor="background1"/>
      </w:tblBorders>
    </w:tblPr>
    <w:tcPr>
      <w:shd w:val="clear" w:color="auto" w:fill="F6F8F3" w:themeFill="accent3" w:themeFillTint="19"/>
    </w:tcPr>
    <w:tblStylePr w:type="firstRow">
      <w:rPr>
        <w:b/>
        <w:bCs/>
      </w:rPr>
      <w:tblPr/>
      <w:tcPr>
        <w:tcBorders>
          <w:top w:val="nil"/>
          <w:left w:val="nil"/>
          <w:bottom w:val="single" w:sz="24" w:space="0" w:color="B9A48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7748" w:themeFill="accent3" w:themeFillShade="99"/>
      </w:tcPr>
    </w:tblStylePr>
    <w:tblStylePr w:type="firstCol">
      <w:rPr>
        <w:color w:val="FFFFFF" w:themeColor="background1"/>
      </w:rPr>
      <w:tblPr/>
      <w:tcPr>
        <w:tcBorders>
          <w:top w:val="nil"/>
          <w:left w:val="nil"/>
          <w:bottom w:val="nil"/>
          <w:right w:val="nil"/>
          <w:insideH w:val="single" w:sz="4" w:space="0" w:color="667748" w:themeColor="accent3" w:themeShade="99"/>
          <w:insideV w:val="nil"/>
        </w:tcBorders>
        <w:shd w:val="clear" w:color="auto" w:fill="6677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7748" w:themeFill="accent3" w:themeFillShade="99"/>
      </w:tcPr>
    </w:tblStylePr>
    <w:tblStylePr w:type="band1Vert">
      <w:tblPr/>
      <w:tcPr>
        <w:shd w:val="clear" w:color="auto" w:fill="DBE2CF" w:themeFill="accent3" w:themeFillTint="66"/>
      </w:tcPr>
    </w:tblStylePr>
    <w:tblStylePr w:type="band1Horz">
      <w:tblPr/>
      <w:tcPr>
        <w:shd w:val="clear" w:color="auto" w:fill="D3DBC4"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A7B789" w:themeColor="accent3"/>
        <w:left w:val="single" w:sz="4" w:space="0" w:color="B9A489" w:themeColor="accent4"/>
        <w:bottom w:val="single" w:sz="4" w:space="0" w:color="B9A489" w:themeColor="accent4"/>
        <w:right w:val="single" w:sz="4" w:space="0" w:color="B9A489" w:themeColor="accent4"/>
        <w:insideH w:val="single" w:sz="4" w:space="0" w:color="FFFFFF" w:themeColor="background1"/>
        <w:insideV w:val="single" w:sz="4" w:space="0" w:color="FFFFFF" w:themeColor="background1"/>
      </w:tblBorders>
    </w:tblPr>
    <w:tcPr>
      <w:shd w:val="clear" w:color="auto" w:fill="F8F5F3" w:themeFill="accent4" w:themeFillTint="19"/>
    </w:tcPr>
    <w:tblStylePr w:type="firstRow">
      <w:rPr>
        <w:b/>
        <w:bCs/>
      </w:rPr>
      <w:tblPr/>
      <w:tcPr>
        <w:tcBorders>
          <w:top w:val="nil"/>
          <w:left w:val="nil"/>
          <w:bottom w:val="single" w:sz="24" w:space="0" w:color="A7B78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96348" w:themeFill="accent4" w:themeFillShade="99"/>
      </w:tcPr>
    </w:tblStylePr>
    <w:tblStylePr w:type="firstCol">
      <w:rPr>
        <w:color w:val="FFFFFF" w:themeColor="background1"/>
      </w:rPr>
      <w:tblPr/>
      <w:tcPr>
        <w:tcBorders>
          <w:top w:val="nil"/>
          <w:left w:val="nil"/>
          <w:bottom w:val="nil"/>
          <w:right w:val="nil"/>
          <w:insideH w:val="single" w:sz="4" w:space="0" w:color="796348" w:themeColor="accent4" w:themeShade="99"/>
          <w:insideV w:val="nil"/>
        </w:tcBorders>
        <w:shd w:val="clear" w:color="auto" w:fill="79634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96348" w:themeFill="accent4" w:themeFillShade="99"/>
      </w:tcPr>
    </w:tblStylePr>
    <w:tblStylePr w:type="band1Vert">
      <w:tblPr/>
      <w:tcPr>
        <w:shd w:val="clear" w:color="auto" w:fill="E3DACF" w:themeFill="accent4" w:themeFillTint="66"/>
      </w:tcPr>
    </w:tblStylePr>
    <w:tblStylePr w:type="band1Horz">
      <w:tblPr/>
      <w:tcPr>
        <w:shd w:val="clear" w:color="auto" w:fill="DCD1C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9B7362" w:themeColor="accent6"/>
        <w:left w:val="single" w:sz="4" w:space="0" w:color="8D6374" w:themeColor="accent5"/>
        <w:bottom w:val="single" w:sz="4" w:space="0" w:color="8D6374" w:themeColor="accent5"/>
        <w:right w:val="single" w:sz="4" w:space="0" w:color="8D6374" w:themeColor="accent5"/>
        <w:insideH w:val="single" w:sz="4" w:space="0" w:color="FFFFFF" w:themeColor="background1"/>
        <w:insideV w:val="single" w:sz="4" w:space="0" w:color="FFFFFF" w:themeColor="background1"/>
      </w:tblBorders>
    </w:tblPr>
    <w:tcPr>
      <w:shd w:val="clear" w:color="auto" w:fill="F4EFF1" w:themeFill="accent5" w:themeFillTint="19"/>
    </w:tcPr>
    <w:tblStylePr w:type="firstRow">
      <w:rPr>
        <w:b/>
        <w:bCs/>
      </w:rPr>
      <w:tblPr/>
      <w:tcPr>
        <w:tcBorders>
          <w:top w:val="nil"/>
          <w:left w:val="nil"/>
          <w:bottom w:val="single" w:sz="24" w:space="0" w:color="9B736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43B45" w:themeFill="accent5" w:themeFillShade="99"/>
      </w:tcPr>
    </w:tblStylePr>
    <w:tblStylePr w:type="firstCol">
      <w:rPr>
        <w:color w:val="FFFFFF" w:themeColor="background1"/>
      </w:rPr>
      <w:tblPr/>
      <w:tcPr>
        <w:tcBorders>
          <w:top w:val="nil"/>
          <w:left w:val="nil"/>
          <w:bottom w:val="nil"/>
          <w:right w:val="nil"/>
          <w:insideH w:val="single" w:sz="4" w:space="0" w:color="543B45" w:themeColor="accent5" w:themeShade="99"/>
          <w:insideV w:val="nil"/>
        </w:tcBorders>
        <w:shd w:val="clear" w:color="auto" w:fill="543B4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43B45" w:themeFill="accent5" w:themeFillShade="99"/>
      </w:tcPr>
    </w:tblStylePr>
    <w:tblStylePr w:type="band1Vert">
      <w:tblPr/>
      <w:tcPr>
        <w:shd w:val="clear" w:color="auto" w:fill="D2BFC7" w:themeFill="accent5" w:themeFillTint="66"/>
      </w:tcPr>
    </w:tblStylePr>
    <w:tblStylePr w:type="band1Horz">
      <w:tblPr/>
      <w:tcPr>
        <w:shd w:val="clear" w:color="auto" w:fill="C7AFB9"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8D6374" w:themeColor="accent5"/>
        <w:left w:val="single" w:sz="4" w:space="0" w:color="9B7362" w:themeColor="accent6"/>
        <w:bottom w:val="single" w:sz="4" w:space="0" w:color="9B7362" w:themeColor="accent6"/>
        <w:right w:val="single" w:sz="4" w:space="0" w:color="9B7362" w:themeColor="accent6"/>
        <w:insideH w:val="single" w:sz="4" w:space="0" w:color="FFFFFF" w:themeColor="background1"/>
        <w:insideV w:val="single" w:sz="4" w:space="0" w:color="FFFFFF" w:themeColor="background1"/>
      </w:tblBorders>
    </w:tblPr>
    <w:tcPr>
      <w:shd w:val="clear" w:color="auto" w:fill="F5F1EF" w:themeFill="accent6" w:themeFillTint="19"/>
    </w:tcPr>
    <w:tblStylePr w:type="firstRow">
      <w:rPr>
        <w:b/>
        <w:bCs/>
      </w:rPr>
      <w:tblPr/>
      <w:tcPr>
        <w:tcBorders>
          <w:top w:val="nil"/>
          <w:left w:val="nil"/>
          <w:bottom w:val="single" w:sz="24" w:space="0" w:color="8D637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C443A" w:themeFill="accent6" w:themeFillShade="99"/>
      </w:tcPr>
    </w:tblStylePr>
    <w:tblStylePr w:type="firstCol">
      <w:rPr>
        <w:color w:val="FFFFFF" w:themeColor="background1"/>
      </w:rPr>
      <w:tblPr/>
      <w:tcPr>
        <w:tcBorders>
          <w:top w:val="nil"/>
          <w:left w:val="nil"/>
          <w:bottom w:val="nil"/>
          <w:right w:val="nil"/>
          <w:insideH w:val="single" w:sz="4" w:space="0" w:color="5C443A" w:themeColor="accent6" w:themeShade="99"/>
          <w:insideV w:val="nil"/>
        </w:tcBorders>
        <w:shd w:val="clear" w:color="auto" w:fill="5C443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C443A" w:themeFill="accent6" w:themeFillShade="99"/>
      </w:tcPr>
    </w:tblStylePr>
    <w:tblStylePr w:type="band1Vert">
      <w:tblPr/>
      <w:tcPr>
        <w:shd w:val="clear" w:color="auto" w:fill="D7C6BF" w:themeFill="accent6" w:themeFillTint="66"/>
      </w:tcPr>
    </w:tblStylePr>
    <w:tblStylePr w:type="band1Horz">
      <w:tblPr/>
      <w:tcPr>
        <w:shd w:val="clear" w:color="auto" w:fill="CDB9B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9899F" w:themeFill="accent2" w:themeFillShade="CC"/>
      </w:tcPr>
    </w:tblStylePr>
    <w:tblStylePr w:type="lastRow">
      <w:rPr>
        <w:b/>
        <w:bCs/>
        <w:color w:val="6989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0F0F1" w:themeFill="accent1" w:themeFillTint="19"/>
    </w:tcPr>
    <w:tblStylePr w:type="firstRow">
      <w:rPr>
        <w:b/>
        <w:bCs/>
        <w:color w:val="FFFFFF" w:themeColor="background1"/>
      </w:rPr>
      <w:tblPr/>
      <w:tcPr>
        <w:tcBorders>
          <w:bottom w:val="single" w:sz="12" w:space="0" w:color="FFFFFF" w:themeColor="background1"/>
        </w:tcBorders>
        <w:shd w:val="clear" w:color="auto" w:fill="69899F" w:themeFill="accent2" w:themeFillShade="CC"/>
      </w:tcPr>
    </w:tblStylePr>
    <w:tblStylePr w:type="lastRow">
      <w:rPr>
        <w:b/>
        <w:bCs/>
        <w:color w:val="6989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C" w:themeFill="accent1" w:themeFillTint="3F"/>
      </w:tcPr>
    </w:tblStylePr>
    <w:tblStylePr w:type="band1Horz">
      <w:tblPr/>
      <w:tcPr>
        <w:shd w:val="clear" w:color="auto" w:fill="E2E2E3"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4F6F8" w:themeFill="accent2" w:themeFillTint="19"/>
    </w:tcPr>
    <w:tblStylePr w:type="firstRow">
      <w:rPr>
        <w:b/>
        <w:bCs/>
        <w:color w:val="FFFFFF" w:themeColor="background1"/>
      </w:rPr>
      <w:tblPr/>
      <w:tcPr>
        <w:tcBorders>
          <w:bottom w:val="single" w:sz="12" w:space="0" w:color="FFFFFF" w:themeColor="background1"/>
        </w:tcBorders>
        <w:shd w:val="clear" w:color="auto" w:fill="69899F" w:themeFill="accent2" w:themeFillShade="CC"/>
      </w:tcPr>
    </w:tblStylePr>
    <w:tblStylePr w:type="lastRow">
      <w:rPr>
        <w:b/>
        <w:bCs/>
        <w:color w:val="69899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9ED" w:themeFill="accent2" w:themeFillTint="3F"/>
      </w:tcPr>
    </w:tblStylePr>
    <w:tblStylePr w:type="band1Horz">
      <w:tblPr/>
      <w:tcPr>
        <w:shd w:val="clear" w:color="auto" w:fill="E9EDF1"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6F8F3" w:themeFill="accent3" w:themeFillTint="19"/>
    </w:tcPr>
    <w:tblStylePr w:type="firstRow">
      <w:rPr>
        <w:b/>
        <w:bCs/>
        <w:color w:val="FFFFFF" w:themeColor="background1"/>
      </w:rPr>
      <w:tblPr/>
      <w:tcPr>
        <w:tcBorders>
          <w:bottom w:val="single" w:sz="12" w:space="0" w:color="FFFFFF" w:themeColor="background1"/>
        </w:tcBorders>
        <w:shd w:val="clear" w:color="auto" w:fill="A18460" w:themeFill="accent4" w:themeFillShade="CC"/>
      </w:tcPr>
    </w:tblStylePr>
    <w:tblStylePr w:type="lastRow">
      <w:rPr>
        <w:b/>
        <w:bCs/>
        <w:color w:val="A1846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DE1" w:themeFill="accent3" w:themeFillTint="3F"/>
      </w:tcPr>
    </w:tblStylePr>
    <w:tblStylePr w:type="band1Horz">
      <w:tblPr/>
      <w:tcPr>
        <w:shd w:val="clear" w:color="auto" w:fill="EDF0E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8F5F3" w:themeFill="accent4" w:themeFillTint="19"/>
    </w:tcPr>
    <w:tblStylePr w:type="firstRow">
      <w:rPr>
        <w:b/>
        <w:bCs/>
        <w:color w:val="FFFFFF" w:themeColor="background1"/>
      </w:rPr>
      <w:tblPr/>
      <w:tcPr>
        <w:tcBorders>
          <w:bottom w:val="single" w:sz="12" w:space="0" w:color="FFFFFF" w:themeColor="background1"/>
        </w:tcBorders>
        <w:shd w:val="clear" w:color="auto" w:fill="899E61" w:themeFill="accent3" w:themeFillShade="CC"/>
      </w:tcPr>
    </w:tblStylePr>
    <w:tblStylePr w:type="lastRow">
      <w:rPr>
        <w:b/>
        <w:bCs/>
        <w:color w:val="899E6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8E1" w:themeFill="accent4" w:themeFillTint="3F"/>
      </w:tcPr>
    </w:tblStylePr>
    <w:tblStylePr w:type="band1Horz">
      <w:tblPr/>
      <w:tcPr>
        <w:shd w:val="clear" w:color="auto" w:fill="F1ECE7"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4EFF1" w:themeFill="accent5" w:themeFillTint="19"/>
    </w:tcPr>
    <w:tblStylePr w:type="firstRow">
      <w:rPr>
        <w:b/>
        <w:bCs/>
        <w:color w:val="FFFFFF" w:themeColor="background1"/>
      </w:rPr>
      <w:tblPr/>
      <w:tcPr>
        <w:tcBorders>
          <w:bottom w:val="single" w:sz="12" w:space="0" w:color="FFFFFF" w:themeColor="background1"/>
        </w:tcBorders>
        <w:shd w:val="clear" w:color="auto" w:fill="7B5C4E" w:themeFill="accent6" w:themeFillShade="CC"/>
      </w:tcPr>
    </w:tblStylePr>
    <w:tblStylePr w:type="lastRow">
      <w:rPr>
        <w:b/>
        <w:bCs/>
        <w:color w:val="7B5C4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D7DC" w:themeFill="accent5" w:themeFillTint="3F"/>
      </w:tcPr>
    </w:tblStylePr>
    <w:tblStylePr w:type="band1Horz">
      <w:tblPr/>
      <w:tcPr>
        <w:shd w:val="clear" w:color="auto" w:fill="E8DFE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5F1EF" w:themeFill="accent6" w:themeFillTint="19"/>
    </w:tcPr>
    <w:tblStylePr w:type="firstRow">
      <w:rPr>
        <w:b/>
        <w:bCs/>
        <w:color w:val="FFFFFF" w:themeColor="background1"/>
      </w:rPr>
      <w:tblPr/>
      <w:tcPr>
        <w:tcBorders>
          <w:bottom w:val="single" w:sz="12" w:space="0" w:color="FFFFFF" w:themeColor="background1"/>
        </w:tcBorders>
        <w:shd w:val="clear" w:color="auto" w:fill="704F5C" w:themeFill="accent5" w:themeFillShade="CC"/>
      </w:tcPr>
    </w:tblStylePr>
    <w:tblStylePr w:type="lastRow">
      <w:rPr>
        <w:b/>
        <w:bCs/>
        <w:color w:val="704F5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CD8" w:themeFill="accent6" w:themeFillTint="3F"/>
      </w:tcPr>
    </w:tblStylePr>
    <w:tblStylePr w:type="band1Horz">
      <w:tblPr/>
      <w:tcPr>
        <w:shd w:val="clear" w:color="auto" w:fill="EBE2DF"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2E3" w:themeFill="accent1" w:themeFillTint="33"/>
    </w:tcPr>
    <w:tblStylePr w:type="firstRow">
      <w:rPr>
        <w:b/>
        <w:bCs/>
      </w:rPr>
      <w:tblPr/>
      <w:tcPr>
        <w:shd w:val="clear" w:color="auto" w:fill="C5C5C7" w:themeFill="accent1" w:themeFillTint="66"/>
      </w:tcPr>
    </w:tblStylePr>
    <w:tblStylePr w:type="lastRow">
      <w:rPr>
        <w:b/>
        <w:bCs/>
        <w:color w:val="000000" w:themeColor="text1"/>
      </w:rPr>
      <w:tblPr/>
      <w:tcPr>
        <w:shd w:val="clear" w:color="auto" w:fill="C5C5C7" w:themeFill="accent1" w:themeFillTint="66"/>
      </w:tcPr>
    </w:tblStylePr>
    <w:tblStylePr w:type="firstCol">
      <w:rPr>
        <w:color w:val="FFFFFF" w:themeColor="background1"/>
      </w:rPr>
      <w:tblPr/>
      <w:tcPr>
        <w:shd w:val="clear" w:color="auto" w:fill="535356" w:themeFill="accent1" w:themeFillShade="BF"/>
      </w:tcPr>
    </w:tblStylePr>
    <w:tblStylePr w:type="lastCol">
      <w:rPr>
        <w:color w:val="FFFFFF" w:themeColor="background1"/>
      </w:rPr>
      <w:tblPr/>
      <w:tcPr>
        <w:shd w:val="clear" w:color="auto" w:fill="535356" w:themeFill="accent1" w:themeFillShade="BF"/>
      </w:tc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EDF1" w:themeFill="accent2" w:themeFillTint="33"/>
    </w:tcPr>
    <w:tblStylePr w:type="firstRow">
      <w:rPr>
        <w:b/>
        <w:bCs/>
      </w:rPr>
      <w:tblPr/>
      <w:tcPr>
        <w:shd w:val="clear" w:color="auto" w:fill="D3DCE3" w:themeFill="accent2" w:themeFillTint="66"/>
      </w:tcPr>
    </w:tblStylePr>
    <w:tblStylePr w:type="lastRow">
      <w:rPr>
        <w:b/>
        <w:bCs/>
        <w:color w:val="000000" w:themeColor="text1"/>
      </w:rPr>
      <w:tblPr/>
      <w:tcPr>
        <w:shd w:val="clear" w:color="auto" w:fill="D3DCE3" w:themeFill="accent2" w:themeFillTint="66"/>
      </w:tcPr>
    </w:tblStylePr>
    <w:tblStylePr w:type="firstCol">
      <w:rPr>
        <w:color w:val="FFFFFF" w:themeColor="background1"/>
      </w:rPr>
      <w:tblPr/>
      <w:tcPr>
        <w:shd w:val="clear" w:color="auto" w:fill="618096" w:themeFill="accent2" w:themeFillShade="BF"/>
      </w:tcPr>
    </w:tblStylePr>
    <w:tblStylePr w:type="lastCol">
      <w:rPr>
        <w:color w:val="FFFFFF" w:themeColor="background1"/>
      </w:rPr>
      <w:tblPr/>
      <w:tcPr>
        <w:shd w:val="clear" w:color="auto" w:fill="618096" w:themeFill="accent2" w:themeFillShade="BF"/>
      </w:tcPr>
    </w:tblStylePr>
    <w:tblStylePr w:type="band1Vert">
      <w:tblPr/>
      <w:tcPr>
        <w:shd w:val="clear" w:color="auto" w:fill="C8D4DC" w:themeFill="accent2" w:themeFillTint="7F"/>
      </w:tcPr>
    </w:tblStylePr>
    <w:tblStylePr w:type="band1Horz">
      <w:tblPr/>
      <w:tcPr>
        <w:shd w:val="clear" w:color="auto" w:fill="C8D4DC"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F0E7" w:themeFill="accent3" w:themeFillTint="33"/>
    </w:tcPr>
    <w:tblStylePr w:type="firstRow">
      <w:rPr>
        <w:b/>
        <w:bCs/>
      </w:rPr>
      <w:tblPr/>
      <w:tcPr>
        <w:shd w:val="clear" w:color="auto" w:fill="DBE2CF" w:themeFill="accent3" w:themeFillTint="66"/>
      </w:tcPr>
    </w:tblStylePr>
    <w:tblStylePr w:type="lastRow">
      <w:rPr>
        <w:b/>
        <w:bCs/>
        <w:color w:val="000000" w:themeColor="text1"/>
      </w:rPr>
      <w:tblPr/>
      <w:tcPr>
        <w:shd w:val="clear" w:color="auto" w:fill="DBE2CF" w:themeFill="accent3" w:themeFillTint="66"/>
      </w:tcPr>
    </w:tblStylePr>
    <w:tblStylePr w:type="firstCol">
      <w:rPr>
        <w:color w:val="FFFFFF" w:themeColor="background1"/>
      </w:rPr>
      <w:tblPr/>
      <w:tcPr>
        <w:shd w:val="clear" w:color="auto" w:fill="80945B" w:themeFill="accent3" w:themeFillShade="BF"/>
      </w:tcPr>
    </w:tblStylePr>
    <w:tblStylePr w:type="lastCol">
      <w:rPr>
        <w:color w:val="FFFFFF" w:themeColor="background1"/>
      </w:rPr>
      <w:tblPr/>
      <w:tcPr>
        <w:shd w:val="clear" w:color="auto" w:fill="80945B" w:themeFill="accent3" w:themeFillShade="BF"/>
      </w:tcPr>
    </w:tblStylePr>
    <w:tblStylePr w:type="band1Vert">
      <w:tblPr/>
      <w:tcPr>
        <w:shd w:val="clear" w:color="auto" w:fill="D3DBC4" w:themeFill="accent3" w:themeFillTint="7F"/>
      </w:tcPr>
    </w:tblStylePr>
    <w:tblStylePr w:type="band1Horz">
      <w:tblPr/>
      <w:tcPr>
        <w:shd w:val="clear" w:color="auto" w:fill="D3DBC4"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ECE7" w:themeFill="accent4" w:themeFillTint="33"/>
    </w:tcPr>
    <w:tblStylePr w:type="firstRow">
      <w:rPr>
        <w:b/>
        <w:bCs/>
      </w:rPr>
      <w:tblPr/>
      <w:tcPr>
        <w:shd w:val="clear" w:color="auto" w:fill="E3DACF" w:themeFill="accent4" w:themeFillTint="66"/>
      </w:tcPr>
    </w:tblStylePr>
    <w:tblStylePr w:type="lastRow">
      <w:rPr>
        <w:b/>
        <w:bCs/>
        <w:color w:val="000000" w:themeColor="text1"/>
      </w:rPr>
      <w:tblPr/>
      <w:tcPr>
        <w:shd w:val="clear" w:color="auto" w:fill="E3DACF" w:themeFill="accent4" w:themeFillTint="66"/>
      </w:tcPr>
    </w:tblStylePr>
    <w:tblStylePr w:type="firstCol">
      <w:rPr>
        <w:color w:val="FFFFFF" w:themeColor="background1"/>
      </w:rPr>
      <w:tblPr/>
      <w:tcPr>
        <w:shd w:val="clear" w:color="auto" w:fill="977C59" w:themeFill="accent4" w:themeFillShade="BF"/>
      </w:tcPr>
    </w:tblStylePr>
    <w:tblStylePr w:type="lastCol">
      <w:rPr>
        <w:color w:val="FFFFFF" w:themeColor="background1"/>
      </w:rPr>
      <w:tblPr/>
      <w:tcPr>
        <w:shd w:val="clear" w:color="auto" w:fill="977C59" w:themeFill="accent4" w:themeFillShade="BF"/>
      </w:tcPr>
    </w:tblStylePr>
    <w:tblStylePr w:type="band1Vert">
      <w:tblPr/>
      <w:tcPr>
        <w:shd w:val="clear" w:color="auto" w:fill="DCD1C4" w:themeFill="accent4" w:themeFillTint="7F"/>
      </w:tcPr>
    </w:tblStylePr>
    <w:tblStylePr w:type="band1Horz">
      <w:tblPr/>
      <w:tcPr>
        <w:shd w:val="clear" w:color="auto" w:fill="DCD1C4"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FE3" w:themeFill="accent5" w:themeFillTint="33"/>
    </w:tcPr>
    <w:tblStylePr w:type="firstRow">
      <w:rPr>
        <w:b/>
        <w:bCs/>
      </w:rPr>
      <w:tblPr/>
      <w:tcPr>
        <w:shd w:val="clear" w:color="auto" w:fill="D2BFC7" w:themeFill="accent5" w:themeFillTint="66"/>
      </w:tcPr>
    </w:tblStylePr>
    <w:tblStylePr w:type="lastRow">
      <w:rPr>
        <w:b/>
        <w:bCs/>
        <w:color w:val="000000" w:themeColor="text1"/>
      </w:rPr>
      <w:tblPr/>
      <w:tcPr>
        <w:shd w:val="clear" w:color="auto" w:fill="D2BFC7" w:themeFill="accent5" w:themeFillTint="66"/>
      </w:tcPr>
    </w:tblStylePr>
    <w:tblStylePr w:type="firstCol">
      <w:rPr>
        <w:color w:val="FFFFFF" w:themeColor="background1"/>
      </w:rPr>
      <w:tblPr/>
      <w:tcPr>
        <w:shd w:val="clear" w:color="auto" w:fill="694A56" w:themeFill="accent5" w:themeFillShade="BF"/>
      </w:tcPr>
    </w:tblStylePr>
    <w:tblStylePr w:type="lastCol">
      <w:rPr>
        <w:color w:val="FFFFFF" w:themeColor="background1"/>
      </w:rPr>
      <w:tblPr/>
      <w:tcPr>
        <w:shd w:val="clear" w:color="auto" w:fill="694A56" w:themeFill="accent5" w:themeFillShade="BF"/>
      </w:tcPr>
    </w:tblStylePr>
    <w:tblStylePr w:type="band1Vert">
      <w:tblPr/>
      <w:tcPr>
        <w:shd w:val="clear" w:color="auto" w:fill="C7AFB9" w:themeFill="accent5" w:themeFillTint="7F"/>
      </w:tcPr>
    </w:tblStylePr>
    <w:tblStylePr w:type="band1Horz">
      <w:tblPr/>
      <w:tcPr>
        <w:shd w:val="clear" w:color="auto" w:fill="C7AFB9"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2DF" w:themeFill="accent6" w:themeFillTint="33"/>
    </w:tcPr>
    <w:tblStylePr w:type="firstRow">
      <w:rPr>
        <w:b/>
        <w:bCs/>
      </w:rPr>
      <w:tblPr/>
      <w:tcPr>
        <w:shd w:val="clear" w:color="auto" w:fill="D7C6BF" w:themeFill="accent6" w:themeFillTint="66"/>
      </w:tcPr>
    </w:tblStylePr>
    <w:tblStylePr w:type="lastRow">
      <w:rPr>
        <w:b/>
        <w:bCs/>
        <w:color w:val="000000" w:themeColor="text1"/>
      </w:rPr>
      <w:tblPr/>
      <w:tcPr>
        <w:shd w:val="clear" w:color="auto" w:fill="D7C6BF" w:themeFill="accent6" w:themeFillTint="66"/>
      </w:tcPr>
    </w:tblStylePr>
    <w:tblStylePr w:type="firstCol">
      <w:rPr>
        <w:color w:val="FFFFFF" w:themeColor="background1"/>
      </w:rPr>
      <w:tblPr/>
      <w:tcPr>
        <w:shd w:val="clear" w:color="auto" w:fill="735649" w:themeFill="accent6" w:themeFillShade="BF"/>
      </w:tcPr>
    </w:tblStylePr>
    <w:tblStylePr w:type="lastCol">
      <w:rPr>
        <w:color w:val="FFFFFF" w:themeColor="background1"/>
      </w:rPr>
      <w:tblPr/>
      <w:tcPr>
        <w:shd w:val="clear" w:color="auto" w:fill="735649" w:themeFill="accent6" w:themeFillShade="BF"/>
      </w:tcPr>
    </w:tblStylePr>
    <w:tblStylePr w:type="band1Vert">
      <w:tblPr/>
      <w:tcPr>
        <w:shd w:val="clear" w:color="auto" w:fill="CDB9B0" w:themeFill="accent6" w:themeFillTint="7F"/>
      </w:tcPr>
    </w:tblStylePr>
    <w:tblStylePr w:type="band1Horz">
      <w:tblPr/>
      <w:tcPr>
        <w:shd w:val="clear" w:color="auto" w:fill="CDB9B0" w:themeFill="accent6" w:themeFillTint="7F"/>
      </w:tcPr>
    </w:tblStylePr>
  </w:style>
  <w:style w:type="character" w:styleId="Hyperlink">
    <w:name w:val="Hyperlink"/>
    <w:basedOn w:val="DefaultParagraphFont"/>
    <w:uiPriority w:val="99"/>
    <w:unhideWhenUsed/>
    <w:rsid w:val="00F87723"/>
    <w:rPr>
      <w:color w:val="67AABF" w:themeColor="hyperlink"/>
      <w:u w:val="single"/>
    </w:rPr>
  </w:style>
  <w:style w:type="character" w:styleId="UnresolvedMention">
    <w:name w:val="Unresolved Mention"/>
    <w:basedOn w:val="DefaultParagraphFont"/>
    <w:uiPriority w:val="99"/>
    <w:semiHidden/>
    <w:unhideWhenUsed/>
    <w:rsid w:val="00F87723"/>
    <w:rPr>
      <w:color w:val="605E5C"/>
      <w:shd w:val="clear" w:color="auto" w:fill="E1DFDD"/>
    </w:rPr>
  </w:style>
  <w:style w:type="character" w:styleId="FollowedHyperlink">
    <w:name w:val="FollowedHyperlink"/>
    <w:basedOn w:val="DefaultParagraphFont"/>
    <w:uiPriority w:val="99"/>
    <w:semiHidden/>
    <w:unhideWhenUsed/>
    <w:rsid w:val="00201CA5"/>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shish-zope-62762816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docs.live.net/36ab2c44fad718b0/Desktop/&#128279;%20Linked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ope17zope@gmail.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shishzope-1996.github.io/ashish"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Ashish Zope</cp:lastModifiedBy>
  <cp:revision>3</cp:revision>
  <cp:lastPrinted>2025-05-16T15:49:00Z</cp:lastPrinted>
  <dcterms:created xsi:type="dcterms:W3CDTF">2025-05-16T15:48:00Z</dcterms:created>
  <dcterms:modified xsi:type="dcterms:W3CDTF">2025-05-16T15:50:00Z</dcterms:modified>
  <cp:category/>
</cp:coreProperties>
</file>